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9"/>
        <w:ind w:left="3692" w:right="5149" w:firstLine="0"/>
        <w:jc w:val="center"/>
        <w:rPr>
          <w:b/>
          <w:sz w:val="32"/>
        </w:rPr>
      </w:pPr>
      <w:r>
        <w:rPr>
          <w:b/>
          <w:sz w:val="32"/>
        </w:rPr>
        <w:t>unit-2</w:t>
      </w:r>
    </w:p>
    <w:p>
      <w:pPr>
        <w:spacing w:before="57" w:line="278" w:lineRule="auto"/>
        <w:ind w:left="220" w:right="271" w:firstLine="0"/>
        <w:jc w:val="left"/>
        <w:rPr>
          <w:sz w:val="22"/>
        </w:rPr>
      </w:pPr>
      <w:r>
        <w:rPr>
          <w:b/>
          <w:sz w:val="22"/>
        </w:rPr>
        <w:t xml:space="preserve">Process:- </w:t>
      </w:r>
      <w:r>
        <w:rPr>
          <w:sz w:val="22"/>
        </w:rPr>
        <w:t>A process is defined as an entity which represents the basic unit of work to be implemented in</w:t>
      </w:r>
      <w:r>
        <w:rPr>
          <w:spacing w:val="-5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system.</w:t>
      </w:r>
    </w:p>
    <w:p>
      <w:pPr>
        <w:pStyle w:val="7"/>
        <w:spacing w:before="10"/>
      </w:pPr>
    </w:p>
    <w:p>
      <w:pPr>
        <w:spacing w:before="0" w:line="276" w:lineRule="auto"/>
        <w:ind w:left="220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simple</w:t>
      </w:r>
      <w:r>
        <w:rPr>
          <w:spacing w:val="-3"/>
          <w:sz w:val="22"/>
        </w:rPr>
        <w:t xml:space="preserve"> </w:t>
      </w:r>
      <w:r>
        <w:rPr>
          <w:sz w:val="22"/>
        </w:rPr>
        <w:t>terms,</w:t>
      </w:r>
      <w:r>
        <w:rPr>
          <w:spacing w:val="-1"/>
          <w:sz w:val="22"/>
        </w:rPr>
        <w:t xml:space="preserve"> </w:t>
      </w:r>
      <w:r>
        <w:rPr>
          <w:sz w:val="22"/>
        </w:rPr>
        <w:t>we</w:t>
      </w:r>
      <w:r>
        <w:rPr>
          <w:spacing w:val="-1"/>
          <w:sz w:val="22"/>
        </w:rPr>
        <w:t xml:space="preserve"> </w:t>
      </w:r>
      <w:r>
        <w:rPr>
          <w:sz w:val="22"/>
        </w:rPr>
        <w:t>write</w:t>
      </w:r>
      <w:r>
        <w:rPr>
          <w:spacing w:val="-1"/>
          <w:sz w:val="22"/>
        </w:rPr>
        <w:t xml:space="preserve"> </w:t>
      </w:r>
      <w:r>
        <w:rPr>
          <w:sz w:val="22"/>
        </w:rPr>
        <w:t>our</w:t>
      </w:r>
      <w:r>
        <w:rPr>
          <w:spacing w:val="-1"/>
          <w:sz w:val="22"/>
        </w:rPr>
        <w:t xml:space="preserve"> </w:t>
      </w:r>
      <w:r>
        <w:rPr>
          <w:sz w:val="22"/>
        </w:rPr>
        <w:t>computer</w:t>
      </w:r>
      <w:r>
        <w:rPr>
          <w:spacing w:val="-1"/>
          <w:sz w:val="22"/>
        </w:rPr>
        <w:t xml:space="preserve"> </w:t>
      </w:r>
      <w:r>
        <w:rPr>
          <w:sz w:val="22"/>
        </w:rPr>
        <w:t>programs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text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when</w:t>
      </w:r>
      <w:r>
        <w:rPr>
          <w:spacing w:val="-1"/>
          <w:sz w:val="22"/>
        </w:rPr>
        <w:t xml:space="preserve"> </w:t>
      </w:r>
      <w:r>
        <w:rPr>
          <w:sz w:val="22"/>
        </w:rPr>
        <w:t>we</w:t>
      </w:r>
      <w:r>
        <w:rPr>
          <w:spacing w:val="-4"/>
          <w:sz w:val="22"/>
        </w:rPr>
        <w:t xml:space="preserve"> </w:t>
      </w:r>
      <w:r>
        <w:rPr>
          <w:sz w:val="22"/>
        </w:rPr>
        <w:t>execute</w:t>
      </w:r>
      <w:r>
        <w:rPr>
          <w:spacing w:val="-2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program,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52"/>
          <w:sz w:val="22"/>
        </w:rPr>
        <w:t xml:space="preserve"> </w:t>
      </w:r>
      <w:r>
        <w:rPr>
          <w:sz w:val="22"/>
        </w:rPr>
        <w:t>becomes</w:t>
      </w:r>
      <w:r>
        <w:rPr>
          <w:spacing w:val="-3"/>
          <w:sz w:val="22"/>
        </w:rPr>
        <w:t xml:space="preserve"> </w:t>
      </w:r>
      <w:r>
        <w:rPr>
          <w:sz w:val="22"/>
        </w:rPr>
        <w:t>a process which performs all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tasks</w:t>
      </w:r>
      <w:r>
        <w:rPr>
          <w:spacing w:val="1"/>
          <w:sz w:val="22"/>
        </w:rPr>
        <w:t xml:space="preserve"> </w:t>
      </w:r>
      <w:r>
        <w:rPr>
          <w:sz w:val="22"/>
        </w:rPr>
        <w:t>mentioned 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program.</w:t>
      </w:r>
    </w:p>
    <w:p>
      <w:pPr>
        <w:pStyle w:val="7"/>
        <w:spacing w:before="4"/>
        <w:rPr>
          <w:sz w:val="25"/>
        </w:rPr>
      </w:pPr>
    </w:p>
    <w:p>
      <w:pPr>
        <w:spacing w:before="1"/>
        <w:ind w:left="220" w:right="0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 xml:space="preserve"> </w:t>
      </w:r>
      <w:r>
        <w:rPr>
          <w:sz w:val="22"/>
        </w:rPr>
        <w:t>a program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loaded</w:t>
      </w:r>
      <w:r>
        <w:rPr>
          <w:spacing w:val="-1"/>
          <w:sz w:val="22"/>
        </w:rPr>
        <w:t xml:space="preserve"> </w:t>
      </w:r>
      <w:r>
        <w:rPr>
          <w:sz w:val="22"/>
        </w:rPr>
        <w:t>into the</w:t>
      </w:r>
      <w:r>
        <w:rPr>
          <w:spacing w:val="-3"/>
          <w:sz w:val="22"/>
        </w:rPr>
        <w:t xml:space="preserve"> </w:t>
      </w:r>
      <w:r>
        <w:rPr>
          <w:sz w:val="22"/>
        </w:rPr>
        <w:t>memory and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becomes</w:t>
      </w:r>
      <w:r>
        <w:rPr>
          <w:spacing w:val="-3"/>
          <w:sz w:val="22"/>
        </w:rPr>
        <w:t xml:space="preserve"> </w:t>
      </w:r>
      <w:r>
        <w:rPr>
          <w:sz w:val="22"/>
        </w:rPr>
        <w:t>a process,</w:t>
      </w:r>
      <w:r>
        <w:rPr>
          <w:spacing w:val="-3"/>
          <w:sz w:val="22"/>
        </w:rPr>
        <w:t xml:space="preserve"> </w:t>
      </w:r>
      <w:r>
        <w:rPr>
          <w:sz w:val="22"/>
        </w:rPr>
        <w:t>it can be</w:t>
      </w:r>
      <w:r>
        <w:rPr>
          <w:spacing w:val="-1"/>
          <w:sz w:val="22"/>
        </w:rPr>
        <w:t xml:space="preserve"> </w:t>
      </w:r>
      <w:r>
        <w:rPr>
          <w:sz w:val="22"/>
        </w:rPr>
        <w:t>divided</w:t>
      </w:r>
      <w:r>
        <w:rPr>
          <w:spacing w:val="-2"/>
          <w:sz w:val="22"/>
        </w:rPr>
        <w:t xml:space="preserve"> </w:t>
      </w:r>
      <w:r>
        <w:rPr>
          <w:sz w:val="22"/>
        </w:rPr>
        <w:t>into</w:t>
      </w:r>
      <w:r>
        <w:rPr>
          <w:spacing w:val="-1"/>
          <w:sz w:val="22"/>
        </w:rPr>
        <w:t xml:space="preserve"> </w:t>
      </w:r>
      <w:r>
        <w:rPr>
          <w:sz w:val="22"/>
        </w:rPr>
        <w:t>four sections</w:t>
      </w:r>
    </w:p>
    <w:p>
      <w:pPr>
        <w:spacing w:before="37" w:line="276" w:lineRule="auto"/>
        <w:ind w:left="220" w:right="0" w:firstLine="0"/>
        <w:jc w:val="left"/>
        <w:rPr>
          <w:sz w:val="22"/>
        </w:rPr>
      </w:pPr>
      <w:r>
        <w:rPr>
          <w:sz w:val="22"/>
        </w:rPr>
        <w:t>—</w:t>
      </w:r>
      <w:r>
        <w:rPr>
          <w:spacing w:val="-6"/>
          <w:sz w:val="22"/>
        </w:rPr>
        <w:t xml:space="preserve"> </w:t>
      </w:r>
      <w:r>
        <w:rPr>
          <w:sz w:val="22"/>
        </w:rPr>
        <w:t>stack,</w:t>
      </w:r>
      <w:r>
        <w:rPr>
          <w:spacing w:val="-5"/>
          <w:sz w:val="22"/>
        </w:rPr>
        <w:t xml:space="preserve"> </w:t>
      </w:r>
      <w:r>
        <w:rPr>
          <w:sz w:val="22"/>
        </w:rPr>
        <w:t>heap,</w:t>
      </w:r>
      <w:r>
        <w:rPr>
          <w:spacing w:val="-6"/>
          <w:sz w:val="22"/>
        </w:rPr>
        <w:t xml:space="preserve"> </w:t>
      </w:r>
      <w:r>
        <w:rPr>
          <w:sz w:val="22"/>
        </w:rPr>
        <w:t>text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data.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8"/>
          <w:sz w:val="22"/>
        </w:rPr>
        <w:t xml:space="preserve"> </w:t>
      </w:r>
      <w:r>
        <w:rPr>
          <w:sz w:val="22"/>
        </w:rPr>
        <w:t>image</w:t>
      </w:r>
      <w:r>
        <w:rPr>
          <w:spacing w:val="-6"/>
          <w:sz w:val="22"/>
        </w:rPr>
        <w:t xml:space="preserve"> </w:t>
      </w:r>
      <w:r>
        <w:rPr>
          <w:sz w:val="22"/>
        </w:rPr>
        <w:t>shows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simplified</w:t>
      </w:r>
      <w:r>
        <w:rPr>
          <w:spacing w:val="-5"/>
          <w:sz w:val="22"/>
        </w:rPr>
        <w:t xml:space="preserve"> </w:t>
      </w:r>
      <w:r>
        <w:rPr>
          <w:sz w:val="22"/>
        </w:rPr>
        <w:t>layout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process</w:t>
      </w:r>
      <w:r>
        <w:rPr>
          <w:spacing w:val="-6"/>
          <w:sz w:val="22"/>
        </w:rPr>
        <w:t xml:space="preserve"> </w:t>
      </w:r>
      <w:r>
        <w:rPr>
          <w:sz w:val="22"/>
        </w:rPr>
        <w:t>inside</w:t>
      </w:r>
      <w:r>
        <w:rPr>
          <w:spacing w:val="-7"/>
          <w:sz w:val="22"/>
        </w:rPr>
        <w:t xml:space="preserve"> </w:t>
      </w:r>
      <w:r>
        <w:rPr>
          <w:sz w:val="22"/>
        </w:rPr>
        <w:t>main</w:t>
      </w:r>
      <w:r>
        <w:rPr>
          <w:spacing w:val="-52"/>
          <w:sz w:val="22"/>
        </w:rPr>
        <w:t xml:space="preserve"> </w:t>
      </w:r>
      <w:r>
        <w:rPr>
          <w:sz w:val="22"/>
        </w:rPr>
        <w:t>memory</w:t>
      </w:r>
      <w:r>
        <w:rPr>
          <w:spacing w:val="-3"/>
          <w:sz w:val="22"/>
        </w:rPr>
        <w:t xml:space="preserve"> </w:t>
      </w:r>
      <w:r>
        <w:rPr>
          <w:sz w:val="22"/>
        </w:rPr>
        <w:t>−</w:t>
      </w:r>
    </w:p>
    <w:p>
      <w:pPr>
        <w:pStyle w:val="7"/>
        <w:spacing w:before="10"/>
        <w:rPr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184150</wp:posOffset>
            </wp:positionV>
            <wp:extent cx="1922145" cy="22205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170" cy="222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Process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Components</w:t>
      </w:r>
    </w:p>
    <w:p>
      <w:pPr>
        <w:pStyle w:val="9"/>
        <w:numPr>
          <w:ilvl w:val="0"/>
          <w:numId w:val="1"/>
        </w:numPr>
        <w:tabs>
          <w:tab w:val="left" w:pos="442"/>
        </w:tabs>
        <w:spacing w:before="38" w:after="0" w:line="240" w:lineRule="auto"/>
        <w:ind w:left="441" w:right="0" w:hanging="222"/>
        <w:jc w:val="left"/>
        <w:rPr>
          <w:b/>
          <w:sz w:val="22"/>
        </w:rPr>
      </w:pPr>
      <w:r>
        <w:rPr>
          <w:b/>
          <w:sz w:val="22"/>
        </w:rPr>
        <w:t>Stack</w:t>
      </w:r>
    </w:p>
    <w:p>
      <w:pPr>
        <w:pStyle w:val="7"/>
        <w:spacing w:before="8"/>
        <w:rPr>
          <w:b/>
          <w:sz w:val="28"/>
        </w:rPr>
      </w:pPr>
    </w:p>
    <w:p>
      <w:pPr>
        <w:spacing w:before="0" w:line="276" w:lineRule="auto"/>
        <w:ind w:left="220" w:right="27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1"/>
          <w:sz w:val="22"/>
        </w:rPr>
        <w:t xml:space="preserve"> </w:t>
      </w:r>
      <w:r>
        <w:rPr>
          <w:sz w:val="22"/>
        </w:rPr>
        <w:t>Stack</w:t>
      </w:r>
      <w:r>
        <w:rPr>
          <w:spacing w:val="-2"/>
          <w:sz w:val="22"/>
        </w:rPr>
        <w:t xml:space="preserve"> </w:t>
      </w:r>
      <w:r>
        <w:rPr>
          <w:sz w:val="22"/>
        </w:rPr>
        <w:t>contains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temporary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such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method/function</w:t>
      </w:r>
      <w:r>
        <w:rPr>
          <w:spacing w:val="-1"/>
          <w:sz w:val="22"/>
        </w:rPr>
        <w:t xml:space="preserve"> </w:t>
      </w:r>
      <w:r>
        <w:rPr>
          <w:sz w:val="22"/>
        </w:rPr>
        <w:t>parameters,</w:t>
      </w:r>
      <w:r>
        <w:rPr>
          <w:spacing w:val="-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address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local variables.</w:t>
      </w:r>
    </w:p>
    <w:p>
      <w:pPr>
        <w:pStyle w:val="7"/>
        <w:spacing w:before="2"/>
        <w:rPr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442"/>
        </w:tabs>
        <w:spacing w:before="0" w:after="0" w:line="240" w:lineRule="auto"/>
        <w:ind w:left="441" w:right="0" w:hanging="222"/>
        <w:jc w:val="left"/>
        <w:rPr>
          <w:b/>
          <w:sz w:val="22"/>
        </w:rPr>
      </w:pPr>
      <w:r>
        <w:rPr>
          <w:b/>
          <w:sz w:val="22"/>
        </w:rPr>
        <w:t>Heap</w:t>
      </w:r>
    </w:p>
    <w:p>
      <w:pPr>
        <w:pStyle w:val="7"/>
        <w:spacing w:before="8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dynamically</w:t>
      </w:r>
      <w:r>
        <w:rPr>
          <w:spacing w:val="-1"/>
          <w:sz w:val="22"/>
        </w:rPr>
        <w:t xml:space="preserve"> </w:t>
      </w:r>
      <w:r>
        <w:rPr>
          <w:sz w:val="22"/>
        </w:rPr>
        <w:t>allocated</w:t>
      </w:r>
      <w:r>
        <w:rPr>
          <w:spacing w:val="-1"/>
          <w:sz w:val="22"/>
        </w:rPr>
        <w:t xml:space="preserve"> </w:t>
      </w:r>
      <w:r>
        <w:rPr>
          <w:sz w:val="22"/>
        </w:rPr>
        <w:t>memory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during</w:t>
      </w:r>
      <w:r>
        <w:rPr>
          <w:spacing w:val="-1"/>
          <w:sz w:val="22"/>
        </w:rPr>
        <w:t xml:space="preserve"> </w:t>
      </w:r>
      <w:r>
        <w:rPr>
          <w:sz w:val="22"/>
        </w:rPr>
        <w:t>its</w:t>
      </w:r>
      <w:r>
        <w:rPr>
          <w:spacing w:val="-2"/>
          <w:sz w:val="22"/>
        </w:rPr>
        <w:t xml:space="preserve"> </w:t>
      </w:r>
      <w:r>
        <w:rPr>
          <w:sz w:val="22"/>
        </w:rPr>
        <w:t>run</w:t>
      </w:r>
      <w:r>
        <w:rPr>
          <w:spacing w:val="-4"/>
          <w:sz w:val="22"/>
        </w:rPr>
        <w:t xml:space="preserve"> </w:t>
      </w:r>
      <w:r>
        <w:rPr>
          <w:sz w:val="22"/>
        </w:rPr>
        <w:t>time.</w:t>
      </w:r>
    </w:p>
    <w:p>
      <w:pPr>
        <w:pStyle w:val="7"/>
        <w:spacing w:before="6"/>
        <w:rPr>
          <w:sz w:val="28"/>
        </w:rPr>
      </w:pPr>
    </w:p>
    <w:p>
      <w:pPr>
        <w:pStyle w:val="9"/>
        <w:numPr>
          <w:ilvl w:val="0"/>
          <w:numId w:val="2"/>
        </w:numPr>
        <w:tabs>
          <w:tab w:val="left" w:pos="387"/>
        </w:tabs>
        <w:spacing w:before="0" w:after="0" w:line="240" w:lineRule="auto"/>
        <w:ind w:left="386" w:right="0" w:hanging="167"/>
        <w:jc w:val="left"/>
        <w:rPr>
          <w:b/>
          <w:sz w:val="22"/>
        </w:rPr>
      </w:pPr>
      <w:r>
        <w:rPr>
          <w:b/>
          <w:sz w:val="22"/>
        </w:rPr>
        <w:t>.Text</w:t>
      </w:r>
    </w:p>
    <w:p>
      <w:pPr>
        <w:pStyle w:val="7"/>
        <w:spacing w:before="9"/>
        <w:rPr>
          <w:b/>
          <w:sz w:val="28"/>
        </w:rPr>
      </w:pPr>
    </w:p>
    <w:p>
      <w:pPr>
        <w:spacing w:before="0" w:line="276" w:lineRule="auto"/>
        <w:ind w:left="220" w:right="503" w:firstLine="0"/>
        <w:jc w:val="left"/>
        <w:rPr>
          <w:sz w:val="22"/>
        </w:rPr>
      </w:pPr>
      <w:r>
        <w:rPr>
          <w:sz w:val="22"/>
        </w:rPr>
        <w:t>This includes the current activity represented by the value of Program Counter and the contents of the</w:t>
      </w:r>
      <w:r>
        <w:rPr>
          <w:spacing w:val="-53"/>
          <w:sz w:val="22"/>
        </w:rPr>
        <w:t xml:space="preserve"> </w:t>
      </w:r>
      <w:r>
        <w:rPr>
          <w:sz w:val="22"/>
        </w:rPr>
        <w:t>processor's</w:t>
      </w:r>
      <w:r>
        <w:rPr>
          <w:spacing w:val="-1"/>
          <w:sz w:val="22"/>
        </w:rPr>
        <w:t xml:space="preserve"> </w:t>
      </w:r>
      <w:r>
        <w:rPr>
          <w:sz w:val="22"/>
        </w:rPr>
        <w:t>registers.</w:t>
      </w:r>
    </w:p>
    <w:p>
      <w:pPr>
        <w:pStyle w:val="7"/>
        <w:spacing w:before="1"/>
        <w:rPr>
          <w:sz w:val="25"/>
        </w:rPr>
      </w:pPr>
    </w:p>
    <w:p>
      <w:pPr>
        <w:pStyle w:val="9"/>
        <w:numPr>
          <w:ilvl w:val="0"/>
          <w:numId w:val="2"/>
        </w:numPr>
        <w:tabs>
          <w:tab w:val="left" w:pos="387"/>
        </w:tabs>
        <w:spacing w:before="1" w:after="0" w:line="240" w:lineRule="auto"/>
        <w:ind w:left="386" w:right="0" w:hanging="167"/>
        <w:jc w:val="left"/>
        <w:rPr>
          <w:b/>
          <w:sz w:val="22"/>
        </w:rPr>
      </w:pPr>
      <w:r>
        <w:rPr>
          <w:b/>
          <w:sz w:val="22"/>
        </w:rPr>
        <w:t>.Data</w:t>
      </w:r>
    </w:p>
    <w:p>
      <w:pPr>
        <w:pStyle w:val="7"/>
        <w:spacing w:before="8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section</w:t>
      </w:r>
      <w:r>
        <w:rPr>
          <w:spacing w:val="-4"/>
          <w:sz w:val="22"/>
        </w:rPr>
        <w:t xml:space="preserve"> </w:t>
      </w:r>
      <w:r>
        <w:rPr>
          <w:sz w:val="22"/>
        </w:rPr>
        <w:t>contains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global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static</w:t>
      </w:r>
      <w:r>
        <w:rPr>
          <w:spacing w:val="-1"/>
          <w:sz w:val="22"/>
        </w:rPr>
        <w:t xml:space="preserve"> </w:t>
      </w:r>
      <w:r>
        <w:rPr>
          <w:sz w:val="22"/>
        </w:rPr>
        <w:t>variables.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right="1320" w:bottom="280" w:left="1220" w:header="720" w:footer="720" w:gutter="0"/>
          <w:cols w:space="720" w:num="1"/>
        </w:sectPr>
      </w:pPr>
    </w:p>
    <w:p>
      <w:pPr>
        <w:spacing w:before="60"/>
        <w:ind w:left="220" w:right="0" w:firstLine="0"/>
        <w:jc w:val="left"/>
        <w:rPr>
          <w:b/>
          <w:sz w:val="35"/>
        </w:rPr>
      </w:pPr>
      <w:r>
        <w:rPr>
          <w:b/>
          <w:sz w:val="35"/>
        </w:rPr>
        <w:t>Process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Life</w:t>
      </w:r>
      <w:r>
        <w:rPr>
          <w:b/>
          <w:spacing w:val="1"/>
          <w:sz w:val="35"/>
        </w:rPr>
        <w:t xml:space="preserve"> </w:t>
      </w:r>
      <w:r>
        <w:rPr>
          <w:b/>
          <w:sz w:val="35"/>
        </w:rPr>
        <w:t>Cycle</w:t>
      </w:r>
    </w:p>
    <w:p>
      <w:pPr>
        <w:pStyle w:val="7"/>
        <w:spacing w:before="180" w:line="276" w:lineRule="auto"/>
        <w:ind w:left="261" w:right="154"/>
      </w:pPr>
      <w:r>
        <w:t>When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executes,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passes</w:t>
      </w:r>
      <w:r>
        <w:rPr>
          <w:spacing w:val="7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states.</w:t>
      </w:r>
      <w:r>
        <w:rPr>
          <w:spacing w:val="7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stages</w:t>
      </w:r>
      <w:r>
        <w:rPr>
          <w:spacing w:val="8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differ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systems, and the</w:t>
      </w:r>
      <w:r>
        <w:rPr>
          <w:spacing w:val="-1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states 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not standardized.</w:t>
      </w:r>
    </w:p>
    <w:p>
      <w:pPr>
        <w:pStyle w:val="7"/>
        <w:spacing w:before="140"/>
        <w:ind w:left="261"/>
      </w:pPr>
      <w:r>
        <w:t>In</w:t>
      </w:r>
      <w:r>
        <w:rPr>
          <w:spacing w:val="-1"/>
        </w:rPr>
        <w:t xml:space="preserve"> </w:t>
      </w:r>
      <w:r>
        <w:t>general, a</w:t>
      </w:r>
      <w:r>
        <w:rPr>
          <w:spacing w:val="-1"/>
        </w:rPr>
        <w:t xml:space="preserve"> </w:t>
      </w:r>
      <w:r>
        <w:t>process can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 five</w:t>
      </w:r>
      <w:r>
        <w:rPr>
          <w:spacing w:val="-3"/>
        </w:rPr>
        <w:t xml:space="preserve"> </w:t>
      </w:r>
      <w:r>
        <w:t>states at</w:t>
      </w:r>
      <w:r>
        <w:rPr>
          <w:spacing w:val="-1"/>
        </w:rPr>
        <w:t xml:space="preserve"> </w:t>
      </w:r>
      <w:r>
        <w:t>a time.</w:t>
      </w:r>
    </w:p>
    <w:p>
      <w:pPr>
        <w:pStyle w:val="7"/>
        <w:spacing w:before="8"/>
        <w:rPr>
          <w:sz w:val="29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241935</wp:posOffset>
            </wp:positionV>
            <wp:extent cx="5652770" cy="1576705"/>
            <wp:effectExtent l="0" t="0" r="0" b="0"/>
            <wp:wrapTopAndBottom/>
            <wp:docPr id="3" name="image2.jpeg" descr="Process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Process Stat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39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28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080" w:type="dxa"/>
            <w:shd w:val="clear" w:color="auto" w:fill="EDEDED"/>
          </w:tcPr>
          <w:p>
            <w:pPr>
              <w:pStyle w:val="10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8282" w:type="dxa"/>
            <w:shd w:val="clear" w:color="auto" w:fill="EDEDED"/>
          </w:tcPr>
          <w:p>
            <w:pPr>
              <w:pStyle w:val="10"/>
              <w:ind w:left="3107" w:right="30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080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2" w:type="dxa"/>
          </w:tcPr>
          <w:p>
            <w:pPr>
              <w:pStyle w:val="10"/>
              <w:ind w:left="160"/>
              <w:rPr>
                <w:sz w:val="24"/>
              </w:rPr>
            </w:pPr>
            <w:r>
              <w:rPr>
                <w:b/>
                <w:sz w:val="24"/>
              </w:rPr>
              <w:t>Start:-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started/created.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4" w:hRule="atLeast"/>
        </w:trPr>
        <w:tc>
          <w:tcPr>
            <w:tcW w:w="1080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82" w:type="dxa"/>
          </w:tcPr>
          <w:p>
            <w:pPr>
              <w:pStyle w:val="10"/>
              <w:spacing w:line="340" w:lineRule="auto"/>
              <w:ind w:left="160" w:right="14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Ready:-</w:t>
            </w:r>
            <w:r>
              <w:rPr>
                <w:sz w:val="24"/>
              </w:rPr>
              <w:t>The process is waiting to be assigned to a processor. Ready processes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waiting to have the processor allocated to them by the operating system so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can run. Process may come into this state after Start state or while running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interrupted by the scheduler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 CPU to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1080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82" w:type="dxa"/>
          </w:tcPr>
          <w:p>
            <w:pPr>
              <w:pStyle w:val="10"/>
              <w:spacing w:line="343" w:lineRule="auto"/>
              <w:ind w:left="160" w:right="145"/>
              <w:rPr>
                <w:sz w:val="24"/>
              </w:rPr>
            </w:pPr>
            <w:r>
              <w:rPr>
                <w:b/>
                <w:sz w:val="24"/>
              </w:rPr>
              <w:t>Running:-</w:t>
            </w:r>
            <w:r>
              <w:rPr>
                <w:sz w:val="24"/>
              </w:rPr>
              <w:t>Once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 processor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 and the processor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instructions.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080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82" w:type="dxa"/>
          </w:tcPr>
          <w:p>
            <w:pPr>
              <w:pStyle w:val="10"/>
              <w:spacing w:line="343" w:lineRule="auto"/>
              <w:ind w:left="160" w:right="147"/>
              <w:rPr>
                <w:sz w:val="24"/>
              </w:rPr>
            </w:pPr>
            <w:r>
              <w:rPr>
                <w:b/>
                <w:sz w:val="24"/>
              </w:rPr>
              <w:t>Waiting:-</w:t>
            </w:r>
            <w:r>
              <w:rPr>
                <w:sz w:val="24"/>
              </w:rPr>
              <w:t>Process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resource,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waiting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input, or waiting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become available.</w:t>
            </w:r>
          </w:p>
        </w:tc>
      </w:tr>
    </w:tbl>
    <w:p>
      <w:pPr>
        <w:spacing w:after="0" w:line="343" w:lineRule="auto"/>
        <w:rPr>
          <w:sz w:val="24"/>
        </w:rPr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28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</w:tblPrEx>
        <w:trPr>
          <w:trHeight w:val="1833" w:hRule="atLeast"/>
        </w:trPr>
        <w:tc>
          <w:tcPr>
            <w:tcW w:w="1080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82" w:type="dxa"/>
          </w:tcPr>
          <w:p>
            <w:pPr>
              <w:pStyle w:val="10"/>
              <w:spacing w:line="276" w:lineRule="auto"/>
              <w:ind w:left="160" w:right="14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Terminated or Exit:-</w:t>
            </w:r>
            <w:r>
              <w:rPr>
                <w:sz w:val="24"/>
              </w:rPr>
              <w:t>Once the process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finishes its execution, or it is terminated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the operating system, it is moved to the terminated state where it waits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main memory.</w:t>
            </w:r>
          </w:p>
        </w:tc>
      </w:tr>
    </w:tbl>
    <w:p>
      <w:pPr>
        <w:pStyle w:val="7"/>
        <w:spacing w:before="9"/>
        <w:rPr>
          <w:sz w:val="23"/>
        </w:rPr>
      </w:pPr>
    </w:p>
    <w:p>
      <w:pPr>
        <w:pStyle w:val="2"/>
        <w:spacing w:before="86"/>
        <w:jc w:val="both"/>
      </w:pPr>
      <w:r>
        <w:t>Process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Block (PCB)</w:t>
      </w:r>
    </w:p>
    <w:p>
      <w:pPr>
        <w:pStyle w:val="7"/>
        <w:spacing w:before="180" w:line="276" w:lineRule="auto"/>
        <w:ind w:left="261" w:right="156"/>
        <w:jc w:val="both"/>
      </w:pPr>
      <w:r>
        <w:t>A Process Control Block is a data structure maintained by the Operating System for every</w:t>
      </w:r>
      <w:r>
        <w:rPr>
          <w:spacing w:val="1"/>
        </w:rPr>
        <w:t xml:space="preserve"> </w:t>
      </w:r>
      <w:r>
        <w:t>process. The PCB is identified by an integer process ID (PID). A PCB keeps all the information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 keep track of a process</w:t>
      </w:r>
      <w:r>
        <w:rPr>
          <w:spacing w:val="-2"/>
        </w:rPr>
        <w:t xml:space="preserve"> </w:t>
      </w:r>
      <w:r>
        <w:t>as listed</w:t>
      </w:r>
      <w:r>
        <w:rPr>
          <w:spacing w:val="-1"/>
        </w:rPr>
        <w:t xml:space="preserve"> </w:t>
      </w:r>
      <w:r>
        <w:t>below in the table</w:t>
      </w:r>
      <w:r>
        <w:rPr>
          <w:spacing w:val="-1"/>
        </w:rPr>
        <w:t xml:space="preserve"> </w:t>
      </w:r>
      <w:r>
        <w:t>−</w:t>
      </w:r>
    </w:p>
    <w:p>
      <w:pPr>
        <w:pStyle w:val="7"/>
        <w:spacing w:before="3"/>
        <w:rPr>
          <w:sz w:val="12"/>
        </w:r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"/>
        <w:gridCol w:w="847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886" w:type="dxa"/>
            <w:shd w:val="clear" w:color="auto" w:fill="EDEDED"/>
          </w:tcPr>
          <w:p>
            <w:pPr>
              <w:pStyle w:val="10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8476" w:type="dxa"/>
            <w:shd w:val="clear" w:color="auto" w:fill="EDEDED"/>
          </w:tcPr>
          <w:p>
            <w:pPr>
              <w:pStyle w:val="10"/>
              <w:ind w:left="2837" w:right="28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76" w:type="dxa"/>
          </w:tcPr>
          <w:p>
            <w:pPr>
              <w:pStyle w:val="10"/>
              <w:spacing w:line="343" w:lineRule="auto"/>
              <w:ind w:left="160" w:right="143"/>
              <w:rPr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State:-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ready,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running,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waiting,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whatever.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76" w:type="dxa"/>
          </w:tcPr>
          <w:p>
            <w:pPr>
              <w:pStyle w:val="10"/>
              <w:ind w:left="160"/>
              <w:rPr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privileges:-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allow/disallow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476" w:type="dxa"/>
          </w:tcPr>
          <w:p>
            <w:pPr>
              <w:pStyle w:val="10"/>
              <w:ind w:left="160"/>
              <w:rPr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ID:-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476" w:type="dxa"/>
          </w:tcPr>
          <w:p>
            <w:pPr>
              <w:pStyle w:val="10"/>
              <w:ind w:left="160"/>
              <w:rPr>
                <w:sz w:val="24"/>
              </w:rPr>
            </w:pPr>
            <w:r>
              <w:rPr>
                <w:b/>
                <w:sz w:val="24"/>
              </w:rPr>
              <w:t>Pointer:-</w:t>
            </w:r>
            <w:r>
              <w:rPr>
                <w:sz w:val="24"/>
              </w:rPr>
              <w:t>points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"/>
        <w:gridCol w:w="847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76" w:type="dxa"/>
          </w:tcPr>
          <w:p>
            <w:pPr>
              <w:pStyle w:val="10"/>
              <w:spacing w:line="343" w:lineRule="auto"/>
              <w:ind w:left="160" w:right="148"/>
              <w:jc w:val="both"/>
              <w:rPr>
                <w:sz w:val="25"/>
              </w:rPr>
            </w:pPr>
            <w:r>
              <w:rPr>
                <w:b/>
                <w:sz w:val="24"/>
              </w:rPr>
              <w:t xml:space="preserve">Priority:- </w:t>
            </w:r>
            <w:r>
              <w:rPr>
                <w:sz w:val="25"/>
              </w:rPr>
              <w:t>The process is assigned the priority at the time of its creation.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priority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process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may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get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changed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over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its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lifetime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depending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various parameters.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1" w:hRule="atLeast"/>
        </w:trPr>
        <w:tc>
          <w:tcPr>
            <w:tcW w:w="886" w:type="dxa"/>
          </w:tcPr>
          <w:p>
            <w:pPr>
              <w:pStyle w:val="10"/>
              <w:spacing w:before="12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76" w:type="dxa"/>
          </w:tcPr>
          <w:p>
            <w:pPr>
              <w:pStyle w:val="10"/>
              <w:spacing w:before="121" w:line="340" w:lineRule="auto"/>
              <w:ind w:left="160" w:right="143"/>
              <w:rPr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Counter:-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 executed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process.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76" w:type="dxa"/>
          </w:tcPr>
          <w:p>
            <w:pPr>
              <w:pStyle w:val="10"/>
              <w:spacing w:line="343" w:lineRule="auto"/>
              <w:ind w:left="160" w:right="143"/>
              <w:rPr>
                <w:sz w:val="24"/>
              </w:rPr>
            </w:pPr>
            <w:r>
              <w:rPr>
                <w:b/>
                <w:sz w:val="24"/>
              </w:rPr>
              <w:t>CPU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registers:-</w:t>
            </w:r>
            <w:r>
              <w:rPr>
                <w:sz w:val="24"/>
              </w:rPr>
              <w:t>Various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 state.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6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476" w:type="dxa"/>
          </w:tcPr>
          <w:p>
            <w:pPr>
              <w:pStyle w:val="10"/>
              <w:spacing w:line="343" w:lineRule="auto"/>
              <w:ind w:left="160" w:right="139"/>
              <w:rPr>
                <w:sz w:val="24"/>
              </w:rPr>
            </w:pPr>
            <w:r>
              <w:rPr>
                <w:b/>
                <w:sz w:val="24"/>
              </w:rPr>
              <w:t>CPU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Information:-</w:t>
            </w:r>
            <w:r>
              <w:rPr>
                <w:sz w:val="24"/>
              </w:rPr>
              <w:t>Process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required to schedule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476" w:type="dxa"/>
          </w:tcPr>
          <w:p>
            <w:pPr>
              <w:pStyle w:val="10"/>
              <w:spacing w:line="343" w:lineRule="auto"/>
              <w:ind w:left="160" w:right="143"/>
              <w:rPr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information:-</w:t>
            </w:r>
            <w:r>
              <w:rPr>
                <w:sz w:val="24"/>
              </w:rPr>
              <w:t>This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table,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depending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 system.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</w:trPr>
        <w:tc>
          <w:tcPr>
            <w:tcW w:w="886" w:type="dxa"/>
          </w:tcPr>
          <w:p>
            <w:pPr>
              <w:pStyle w:val="10"/>
              <w:spacing w:before="12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476" w:type="dxa"/>
          </w:tcPr>
          <w:p>
            <w:pPr>
              <w:pStyle w:val="10"/>
              <w:spacing w:before="121" w:line="343" w:lineRule="auto"/>
              <w:ind w:left="160" w:right="143"/>
              <w:rPr>
                <w:sz w:val="24"/>
              </w:rPr>
            </w:pPr>
            <w:r>
              <w:rPr>
                <w:b/>
                <w:sz w:val="24"/>
              </w:rPr>
              <w:t>Accounting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information:-</w:t>
            </w:r>
            <w:r>
              <w:rPr>
                <w:sz w:val="24"/>
              </w:rPr>
              <w:t>This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limits, execution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 etc.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6" w:hRule="atLeast"/>
        </w:trPr>
        <w:tc>
          <w:tcPr>
            <w:tcW w:w="886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76" w:type="dxa"/>
          </w:tcPr>
          <w:p>
            <w:pPr>
              <w:pStyle w:val="10"/>
              <w:spacing w:before="8"/>
              <w:ind w:left="0"/>
              <w:rPr>
                <w:sz w:val="20"/>
              </w:rPr>
            </w:pPr>
          </w:p>
          <w:p>
            <w:pPr>
              <w:pStyle w:val="10"/>
              <w:spacing w:before="1"/>
              <w:ind w:left="160"/>
              <w:rPr>
                <w:sz w:val="24"/>
              </w:rPr>
            </w:pPr>
            <w:r>
              <w:rPr>
                <w:b/>
                <w:sz w:val="24"/>
              </w:rPr>
              <w:t>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information:-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process.</w:t>
            </w:r>
          </w:p>
        </w:tc>
      </w:tr>
    </w:tbl>
    <w:p>
      <w:pPr>
        <w:pStyle w:val="7"/>
        <w:spacing w:before="119" w:line="276" w:lineRule="auto"/>
        <w:ind w:left="261" w:right="153"/>
      </w:pPr>
      <w:r>
        <w:t>The</w:t>
      </w:r>
      <w:r>
        <w:rPr>
          <w:spacing w:val="18"/>
        </w:rPr>
        <w:t xml:space="preserve"> </w:t>
      </w:r>
      <w:r>
        <w:t>architecture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PCB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completely</w:t>
      </w:r>
      <w:r>
        <w:rPr>
          <w:spacing w:val="20"/>
        </w:rPr>
        <w:t xml:space="preserve"> </w:t>
      </w:r>
      <w:r>
        <w:t>dependent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Operating</w:t>
      </w:r>
      <w:r>
        <w:rPr>
          <w:spacing w:val="20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contain</w:t>
      </w:r>
      <w:r>
        <w:rPr>
          <w:spacing w:val="-5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simplified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PCB</w:t>
      </w:r>
      <w:r>
        <w:rPr>
          <w:spacing w:val="-1"/>
        </w:rPr>
        <w:t xml:space="preserve"> </w:t>
      </w:r>
      <w:r>
        <w:t>−</w:t>
      </w:r>
    </w:p>
    <w:p>
      <w:pPr>
        <w:spacing w:after="0" w:line="276" w:lineRule="auto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spacing w:before="4"/>
        <w:rPr>
          <w:sz w:val="14"/>
        </w:rPr>
      </w:pPr>
    </w:p>
    <w:p>
      <w:pPr>
        <w:pStyle w:val="7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2295525" cy="3829050"/>
            <wp:effectExtent l="0" t="0" r="0" b="0"/>
            <wp:docPr id="5" name="image3.jpeg" descr="Process Control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Process Control Bloc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"/>
        <w:rPr>
          <w:sz w:val="11"/>
        </w:rPr>
      </w:pPr>
    </w:p>
    <w:p>
      <w:pPr>
        <w:pStyle w:val="7"/>
        <w:spacing w:before="90" w:line="278" w:lineRule="auto"/>
        <w:ind w:left="261" w:right="164"/>
        <w:jc w:val="both"/>
      </w:pPr>
      <w:r>
        <w:t>The PCB is maintained for a process throughout its lifetime, and is deleted once the process</w:t>
      </w:r>
      <w:r>
        <w:rPr>
          <w:spacing w:val="1"/>
        </w:rPr>
        <w:t xml:space="preserve"> </w:t>
      </w:r>
      <w:r>
        <w:t>terminates.</w:t>
      </w:r>
    </w:p>
    <w:p>
      <w:pPr>
        <w:pStyle w:val="7"/>
        <w:rPr>
          <w:sz w:val="31"/>
        </w:rPr>
      </w:pPr>
    </w:p>
    <w:p>
      <w:pPr>
        <w:spacing w:before="0"/>
        <w:ind w:left="220" w:right="0" w:firstLine="0"/>
        <w:jc w:val="both"/>
        <w:rPr>
          <w:sz w:val="37"/>
        </w:rPr>
      </w:pPr>
      <w:r>
        <w:rPr>
          <w:sz w:val="37"/>
        </w:rPr>
        <w:t>Process</w:t>
      </w:r>
      <w:r>
        <w:rPr>
          <w:spacing w:val="-1"/>
          <w:sz w:val="37"/>
        </w:rPr>
        <w:t xml:space="preserve"> </w:t>
      </w:r>
      <w:r>
        <w:rPr>
          <w:sz w:val="37"/>
        </w:rPr>
        <w:t>Scheduling</w:t>
      </w:r>
      <w:r>
        <w:rPr>
          <w:spacing w:val="-1"/>
          <w:sz w:val="37"/>
        </w:rPr>
        <w:t xml:space="preserve"> </w:t>
      </w:r>
      <w:r>
        <w:rPr>
          <w:sz w:val="37"/>
        </w:rPr>
        <w:t>Queues</w:t>
      </w:r>
    </w:p>
    <w:p>
      <w:pPr>
        <w:spacing w:before="184" w:line="276" w:lineRule="auto"/>
        <w:ind w:left="261" w:right="154" w:firstLine="0"/>
        <w:jc w:val="both"/>
        <w:rPr>
          <w:sz w:val="26"/>
        </w:rPr>
      </w:pPr>
      <w:r>
        <w:rPr>
          <w:sz w:val="26"/>
        </w:rPr>
        <w:t>The OS maintains all PCBs in Process Scheduling Queues. The OS maintains a separate</w:t>
      </w:r>
      <w:r>
        <w:rPr>
          <w:spacing w:val="1"/>
          <w:sz w:val="26"/>
        </w:rPr>
        <w:t xml:space="preserve"> </w:t>
      </w:r>
      <w:r>
        <w:rPr>
          <w:sz w:val="26"/>
        </w:rPr>
        <w:t>queue for each 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process states and</w:t>
      </w:r>
      <w:r>
        <w:rPr>
          <w:spacing w:val="1"/>
          <w:sz w:val="26"/>
        </w:rPr>
        <w:t xml:space="preserve"> </w:t>
      </w:r>
      <w:r>
        <w:rPr>
          <w:sz w:val="26"/>
        </w:rPr>
        <w:t>PCBs of all</w:t>
      </w:r>
      <w:r>
        <w:rPr>
          <w:spacing w:val="1"/>
          <w:sz w:val="26"/>
        </w:rPr>
        <w:t xml:space="preserve"> </w:t>
      </w:r>
      <w:r>
        <w:rPr>
          <w:sz w:val="26"/>
        </w:rPr>
        <w:t>processes in</w:t>
      </w:r>
      <w:r>
        <w:rPr>
          <w:spacing w:val="65"/>
          <w:sz w:val="26"/>
        </w:rPr>
        <w:t xml:space="preserve"> </w:t>
      </w:r>
      <w:r>
        <w:rPr>
          <w:sz w:val="26"/>
        </w:rPr>
        <w:t>the same execution</w:t>
      </w:r>
      <w:r>
        <w:rPr>
          <w:spacing w:val="1"/>
          <w:sz w:val="26"/>
        </w:rPr>
        <w:t xml:space="preserve"> </w:t>
      </w:r>
      <w:r>
        <w:rPr>
          <w:sz w:val="26"/>
        </w:rPr>
        <w:t>state are placed in the same queue. When the state of a process is changed, its PCB is</w:t>
      </w:r>
      <w:r>
        <w:rPr>
          <w:spacing w:val="1"/>
          <w:sz w:val="26"/>
        </w:rPr>
        <w:t xml:space="preserve"> </w:t>
      </w:r>
      <w:r>
        <w:rPr>
          <w:sz w:val="26"/>
        </w:rPr>
        <w:t>unlinked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current</w:t>
      </w:r>
      <w:r>
        <w:rPr>
          <w:spacing w:val="-1"/>
          <w:sz w:val="26"/>
        </w:rPr>
        <w:t xml:space="preserve"> </w:t>
      </w:r>
      <w:r>
        <w:rPr>
          <w:sz w:val="26"/>
        </w:rPr>
        <w:t>queue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moved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state</w:t>
      </w:r>
      <w:r>
        <w:rPr>
          <w:spacing w:val="-1"/>
          <w:sz w:val="26"/>
        </w:rPr>
        <w:t xml:space="preserve"> </w:t>
      </w:r>
      <w:r>
        <w:rPr>
          <w:sz w:val="26"/>
        </w:rPr>
        <w:t>queue.</w:t>
      </w:r>
    </w:p>
    <w:p>
      <w:pPr>
        <w:spacing w:before="141"/>
        <w:ind w:left="261" w:right="0" w:firstLine="0"/>
        <w:jc w:val="both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Operating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maintains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important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scheduling</w:t>
      </w:r>
      <w:r>
        <w:rPr>
          <w:spacing w:val="-3"/>
          <w:sz w:val="26"/>
        </w:rPr>
        <w:t xml:space="preserve"> </w:t>
      </w:r>
      <w:r>
        <w:rPr>
          <w:sz w:val="26"/>
        </w:rPr>
        <w:t>queues</w:t>
      </w:r>
      <w:r>
        <w:rPr>
          <w:spacing w:val="-3"/>
          <w:sz w:val="26"/>
        </w:rPr>
        <w:t xml:space="preserve"> </w:t>
      </w:r>
      <w:r>
        <w:rPr>
          <w:sz w:val="26"/>
        </w:rPr>
        <w:t>−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184" w:after="0" w:line="240" w:lineRule="auto"/>
        <w:ind w:left="940" w:right="0" w:hanging="361"/>
        <w:jc w:val="left"/>
        <w:rPr>
          <w:sz w:val="26"/>
        </w:rPr>
      </w:pPr>
      <w:r>
        <w:rPr>
          <w:sz w:val="26"/>
        </w:rPr>
        <w:t>Job</w:t>
      </w:r>
      <w:r>
        <w:rPr>
          <w:spacing w:val="-2"/>
          <w:sz w:val="26"/>
        </w:rPr>
        <w:t xml:space="preserve"> </w:t>
      </w:r>
      <w:r>
        <w:rPr>
          <w:sz w:val="26"/>
        </w:rPr>
        <w:t>queue</w:t>
      </w:r>
      <w:r>
        <w:rPr>
          <w:spacing w:val="-2"/>
          <w:sz w:val="26"/>
        </w:rPr>
        <w:t xml:space="preserve"> </w:t>
      </w:r>
      <w:r>
        <w:rPr>
          <w:sz w:val="26"/>
        </w:rPr>
        <w:t>−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queue</w:t>
      </w:r>
      <w:r>
        <w:rPr>
          <w:spacing w:val="-2"/>
          <w:sz w:val="26"/>
        </w:rPr>
        <w:t xml:space="preserve"> </w:t>
      </w:r>
      <w:r>
        <w:rPr>
          <w:sz w:val="26"/>
        </w:rPr>
        <w:t>keeps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45" w:after="0" w:line="276" w:lineRule="auto"/>
        <w:ind w:left="940" w:right="376" w:hanging="360"/>
        <w:jc w:val="left"/>
        <w:rPr>
          <w:sz w:val="26"/>
        </w:rPr>
      </w:pPr>
      <w:r>
        <w:rPr>
          <w:sz w:val="26"/>
        </w:rPr>
        <w:t>Ready</w:t>
      </w:r>
      <w:r>
        <w:rPr>
          <w:spacing w:val="-3"/>
          <w:sz w:val="26"/>
        </w:rPr>
        <w:t xml:space="preserve"> </w:t>
      </w:r>
      <w:r>
        <w:rPr>
          <w:sz w:val="26"/>
        </w:rPr>
        <w:t>queue</w:t>
      </w:r>
      <w:r>
        <w:rPr>
          <w:spacing w:val="-2"/>
          <w:sz w:val="26"/>
        </w:rPr>
        <w:t xml:space="preserve"> </w:t>
      </w:r>
      <w:r>
        <w:rPr>
          <w:sz w:val="26"/>
        </w:rPr>
        <w:t>−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queue</w:t>
      </w:r>
      <w:r>
        <w:rPr>
          <w:spacing w:val="-2"/>
          <w:sz w:val="26"/>
        </w:rPr>
        <w:t xml:space="preserve"> </w:t>
      </w:r>
      <w:r>
        <w:rPr>
          <w:sz w:val="26"/>
        </w:rPr>
        <w:t>keeps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residing</w:t>
      </w:r>
      <w:r>
        <w:rPr>
          <w:spacing w:val="-2"/>
          <w:sz w:val="26"/>
        </w:rPr>
        <w:t xml:space="preserve"> </w:t>
      </w:r>
      <w:r>
        <w:rPr>
          <w:sz w:val="26"/>
        </w:rPr>
        <w:t>in main</w:t>
      </w:r>
      <w:r>
        <w:rPr>
          <w:spacing w:val="-2"/>
          <w:sz w:val="26"/>
        </w:rPr>
        <w:t xml:space="preserve"> </w:t>
      </w:r>
      <w:r>
        <w:rPr>
          <w:sz w:val="26"/>
        </w:rPr>
        <w:t>memory,</w:t>
      </w:r>
      <w:r>
        <w:rPr>
          <w:spacing w:val="-62"/>
          <w:sz w:val="26"/>
        </w:rPr>
        <w:t xml:space="preserve"> </w:t>
      </w:r>
      <w:r>
        <w:rPr>
          <w:sz w:val="26"/>
        </w:rPr>
        <w:t>ready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waiting to</w:t>
      </w:r>
      <w:r>
        <w:rPr>
          <w:spacing w:val="-2"/>
          <w:sz w:val="26"/>
        </w:rPr>
        <w:t xml:space="preserve"> </w:t>
      </w:r>
      <w:r>
        <w:rPr>
          <w:sz w:val="26"/>
        </w:rPr>
        <w:t>execute. A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1"/>
          <w:sz w:val="26"/>
        </w:rPr>
        <w:t xml:space="preserve"> </w:t>
      </w:r>
      <w:r>
        <w:rPr>
          <w:sz w:val="26"/>
        </w:rPr>
        <w:t>is always</w:t>
      </w:r>
      <w:r>
        <w:rPr>
          <w:spacing w:val="-1"/>
          <w:sz w:val="26"/>
        </w:rPr>
        <w:t xml:space="preserve"> </w:t>
      </w:r>
      <w:r>
        <w:rPr>
          <w:sz w:val="26"/>
        </w:rPr>
        <w:t>put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2"/>
          <w:sz w:val="26"/>
        </w:rPr>
        <w:t xml:space="preserve"> </w:t>
      </w:r>
      <w:r>
        <w:rPr>
          <w:sz w:val="26"/>
        </w:rPr>
        <w:t>queue.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1" w:after="0" w:line="278" w:lineRule="auto"/>
        <w:ind w:left="940" w:right="314" w:hanging="360"/>
        <w:jc w:val="left"/>
        <w:rPr>
          <w:sz w:val="26"/>
        </w:rPr>
      </w:pPr>
      <w:r>
        <w:rPr>
          <w:sz w:val="26"/>
        </w:rPr>
        <w:t>Device queues − The processes which are blocked due to unavailability of an I/O</w:t>
      </w:r>
      <w:r>
        <w:rPr>
          <w:spacing w:val="-62"/>
          <w:sz w:val="26"/>
        </w:rPr>
        <w:t xml:space="preserve"> </w:t>
      </w:r>
      <w:r>
        <w:rPr>
          <w:sz w:val="26"/>
        </w:rPr>
        <w:t>device</w:t>
      </w:r>
      <w:r>
        <w:rPr>
          <w:spacing w:val="-2"/>
          <w:sz w:val="26"/>
        </w:rPr>
        <w:t xml:space="preserve"> </w:t>
      </w:r>
      <w:r>
        <w:rPr>
          <w:sz w:val="26"/>
        </w:rPr>
        <w:t>constitute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queue.</w:t>
      </w:r>
    </w:p>
    <w:p>
      <w:pPr>
        <w:spacing w:after="0" w:line="278" w:lineRule="auto"/>
        <w:jc w:val="left"/>
        <w:rPr>
          <w:sz w:val="26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>
      <w:pPr>
        <w:pStyle w:val="7"/>
        <w:spacing w:before="4"/>
        <w:rPr>
          <w:sz w:val="14"/>
        </w:rPr>
      </w:pPr>
    </w:p>
    <w:p>
      <w:pPr>
        <w:pStyle w:val="7"/>
        <w:ind w:left="285"/>
        <w:rPr>
          <w:sz w:val="20"/>
        </w:rPr>
      </w:pPr>
      <w:r>
        <w:rPr>
          <w:sz w:val="20"/>
        </w:rPr>
        <w:drawing>
          <wp:inline distT="0" distB="0" distL="0" distR="0">
            <wp:extent cx="4926965" cy="2457450"/>
            <wp:effectExtent l="0" t="0" r="0" b="0"/>
            <wp:docPr id="7" name="image4.jpeg" descr="Process Scheduling Queu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Process Scheduling Queui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37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2"/>
        </w:rPr>
      </w:pPr>
    </w:p>
    <w:p>
      <w:pPr>
        <w:pStyle w:val="2"/>
      </w:pPr>
      <w:r>
        <w:t>Schedulers</w:t>
      </w:r>
    </w:p>
    <w:p>
      <w:pPr>
        <w:pStyle w:val="7"/>
        <w:spacing w:before="181" w:line="276" w:lineRule="auto"/>
        <w:ind w:left="261" w:right="160"/>
        <w:jc w:val="both"/>
      </w:pPr>
      <w:r>
        <w:t>Schedulers are special system software which handle process scheduling in various ways. Their</w:t>
      </w:r>
      <w:r>
        <w:rPr>
          <w:spacing w:val="1"/>
        </w:rPr>
        <w:t xml:space="preserve"> </w:t>
      </w:r>
      <w:r>
        <w:t>main task is to select the jobs to be submitted into the system and to decide which</w:t>
      </w:r>
      <w:r>
        <w:rPr>
          <w:spacing w:val="60"/>
        </w:rPr>
        <w:t xml:space="preserve"> </w:t>
      </w:r>
      <w:r>
        <w:t>process to</w:t>
      </w:r>
      <w:r>
        <w:rPr>
          <w:spacing w:val="1"/>
        </w:rPr>
        <w:t xml:space="preserve"> </w:t>
      </w:r>
      <w:r>
        <w:t>run.</w:t>
      </w:r>
      <w:r>
        <w:rPr>
          <w:spacing w:val="-1"/>
        </w:rPr>
        <w:t xml:space="preserve"> </w:t>
      </w:r>
      <w:r>
        <w:t>Schedulers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t>types −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14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Long-Term</w:t>
      </w:r>
      <w:r>
        <w:rPr>
          <w:spacing w:val="-6"/>
          <w:sz w:val="24"/>
        </w:rPr>
        <w:t xml:space="preserve"> </w:t>
      </w:r>
      <w:r>
        <w:rPr>
          <w:sz w:val="24"/>
        </w:rPr>
        <w:t>Scheduler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Short-Term</w:t>
      </w:r>
      <w:r>
        <w:rPr>
          <w:spacing w:val="-6"/>
          <w:sz w:val="24"/>
        </w:rPr>
        <w:t xml:space="preserve"> </w:t>
      </w:r>
      <w:r>
        <w:rPr>
          <w:sz w:val="24"/>
        </w:rPr>
        <w:t>Scheduler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Medium-Term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2"/>
        <w:spacing w:before="202"/>
      </w:pPr>
      <w:r>
        <w:t>Long</w:t>
      </w:r>
      <w:r>
        <w:rPr>
          <w:spacing w:val="-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Scheduler</w:t>
      </w:r>
    </w:p>
    <w:p>
      <w:pPr>
        <w:pStyle w:val="7"/>
        <w:spacing w:before="178" w:line="276" w:lineRule="auto"/>
        <w:ind w:left="261" w:right="160"/>
        <w:jc w:val="both"/>
      </w:pPr>
      <w:r>
        <w:t>It is also called a job scheduler. A long-term scheduler determines which programs are admitted</w:t>
      </w:r>
      <w:r>
        <w:rPr>
          <w:spacing w:val="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processing.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selects</w:t>
      </w:r>
      <w:r>
        <w:rPr>
          <w:spacing w:val="21"/>
        </w:rPr>
        <w:t xml:space="preserve"> </w:t>
      </w:r>
      <w:r>
        <w:t>processes</w:t>
      </w:r>
      <w:r>
        <w:rPr>
          <w:spacing w:val="20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queue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loads</w:t>
      </w:r>
      <w:r>
        <w:rPr>
          <w:spacing w:val="20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execution. Process loads into the</w:t>
      </w:r>
      <w:r>
        <w:rPr>
          <w:spacing w:val="-1"/>
        </w:rPr>
        <w:t xml:space="preserve"> </w:t>
      </w:r>
      <w:r>
        <w:t>memory for CPU</w:t>
      </w:r>
      <w:r>
        <w:rPr>
          <w:spacing w:val="-1"/>
        </w:rPr>
        <w:t xml:space="preserve"> </w:t>
      </w:r>
      <w:r>
        <w:t>scheduling.</w:t>
      </w:r>
    </w:p>
    <w:p>
      <w:pPr>
        <w:pStyle w:val="7"/>
        <w:spacing w:before="140" w:line="276" w:lineRule="auto"/>
        <w:ind w:left="261" w:right="162"/>
        <w:jc w:val="both"/>
      </w:pPr>
      <w:r>
        <w:t>The primary objective of the job scheduler is to provide a balanced mix of jobs, such as I/O</w:t>
      </w:r>
      <w:r>
        <w:rPr>
          <w:spacing w:val="1"/>
        </w:rPr>
        <w:t xml:space="preserve"> </w:t>
      </w:r>
      <w:r>
        <w:t>bound and processor bound. It also controls the degree of multiprogramming. If the degree of</w:t>
      </w:r>
      <w:r>
        <w:rPr>
          <w:spacing w:val="1"/>
        </w:rPr>
        <w:t xml:space="preserve"> </w:t>
      </w:r>
      <w:r>
        <w:t>multiprogramming is stable, then the average rate of process creation must be equal to 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departure</w:t>
      </w:r>
      <w:r>
        <w:rPr>
          <w:spacing w:val="1"/>
        </w:rPr>
        <w:t xml:space="preserve"> </w:t>
      </w:r>
      <w:r>
        <w:t>rate of</w:t>
      </w:r>
      <w:r>
        <w:rPr>
          <w:spacing w:val="1"/>
        </w:rPr>
        <w:t xml:space="preserve"> </w:t>
      </w:r>
      <w:r>
        <w:t>processes leaving the</w:t>
      </w:r>
      <w:r>
        <w:rPr>
          <w:spacing w:val="-1"/>
        </w:rPr>
        <w:t xml:space="preserve"> </w:t>
      </w:r>
      <w:r>
        <w:t>system.</w:t>
      </w:r>
    </w:p>
    <w:p>
      <w:pPr>
        <w:pStyle w:val="7"/>
        <w:spacing w:before="140" w:line="276" w:lineRule="auto"/>
        <w:ind w:left="261" w:right="154"/>
        <w:jc w:val="both"/>
      </w:pPr>
      <w:r>
        <w:t>On some systems, the long-term scheduler may not be available or minimal. Time-sharing</w:t>
      </w:r>
      <w:r>
        <w:rPr>
          <w:spacing w:val="1"/>
        </w:rPr>
        <w:t xml:space="preserve"> </w:t>
      </w:r>
      <w:r>
        <w:t>operating systems have no long term scheduler. When a process changes the state from new to</w:t>
      </w:r>
      <w:r>
        <w:rPr>
          <w:spacing w:val="1"/>
        </w:rPr>
        <w:t xml:space="preserve"> </w:t>
      </w:r>
      <w:r>
        <w:t>ready,</w:t>
      </w:r>
      <w:r>
        <w:rPr>
          <w:spacing w:val="-1"/>
        </w:rPr>
        <w:t xml:space="preserve"> </w:t>
      </w:r>
      <w:r>
        <w:t>then there</w:t>
      </w:r>
      <w:r>
        <w:rPr>
          <w:spacing w:val="-2"/>
        </w:rPr>
        <w:t xml:space="preserve"> </w:t>
      </w:r>
      <w:r>
        <w:t>is use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long-term scheduler.</w:t>
      </w:r>
    </w:p>
    <w:p>
      <w:pPr>
        <w:spacing w:after="0" w:line="276" w:lineRule="auto"/>
        <w:jc w:val="both"/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>
      <w:pPr>
        <w:pStyle w:val="2"/>
        <w:spacing w:before="60"/>
      </w:pPr>
      <w:r>
        <w:t>Short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Scheduler</w:t>
      </w:r>
    </w:p>
    <w:p>
      <w:pPr>
        <w:pStyle w:val="7"/>
        <w:spacing w:before="180" w:line="276" w:lineRule="auto"/>
        <w:ind w:left="261" w:right="161"/>
        <w:jc w:val="both"/>
      </w:pPr>
      <w:r>
        <w:t>It is also called a CPU scheduler. Its main objective is to increase system performance in</w:t>
      </w:r>
      <w:r>
        <w:rPr>
          <w:spacing w:val="1"/>
        </w:rPr>
        <w:t xml:space="preserve"> </w:t>
      </w:r>
      <w:r>
        <w:t>accordance with the chosen set of criteria. It is the change of ready state to running state of the</w:t>
      </w:r>
      <w:r>
        <w:rPr>
          <w:spacing w:val="1"/>
        </w:rPr>
        <w:t xml:space="preserve"> </w:t>
      </w:r>
      <w:r>
        <w:t>process. CPU scheduler selects a process among the processes that are ready to execute and</w:t>
      </w:r>
      <w:r>
        <w:rPr>
          <w:spacing w:val="1"/>
        </w:rPr>
        <w:t xml:space="preserve"> </w:t>
      </w:r>
      <w:r>
        <w:t>allocates</w:t>
      </w:r>
      <w:r>
        <w:rPr>
          <w:spacing w:val="-1"/>
        </w:rPr>
        <w:t xml:space="preserve"> </w:t>
      </w:r>
      <w:r>
        <w:t>CPU to one</w:t>
      </w:r>
      <w:r>
        <w:rPr>
          <w:spacing w:val="-1"/>
        </w:rPr>
        <w:t xml:space="preserve"> </w:t>
      </w:r>
      <w:r>
        <w:t>of them.</w:t>
      </w:r>
    </w:p>
    <w:p>
      <w:pPr>
        <w:pStyle w:val="7"/>
        <w:spacing w:before="139" w:line="276" w:lineRule="auto"/>
        <w:ind w:left="261" w:right="164"/>
        <w:jc w:val="both"/>
      </w:pPr>
      <w:r>
        <w:t>Short-term</w:t>
      </w:r>
      <w:r>
        <w:rPr>
          <w:spacing w:val="1"/>
        </w:rPr>
        <w:t xml:space="preserve"> </w:t>
      </w:r>
      <w:r>
        <w:t>schedulers,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dispatchers,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process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next. Short-term</w:t>
      </w:r>
      <w:r>
        <w:rPr>
          <w:spacing w:val="2"/>
        </w:rPr>
        <w:t xml:space="preserve"> </w:t>
      </w:r>
      <w:r>
        <w:t>schedulers are</w:t>
      </w:r>
      <w:r>
        <w:rPr>
          <w:spacing w:val="-3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long-term schedulers.</w:t>
      </w:r>
    </w:p>
    <w:p>
      <w:pPr>
        <w:pStyle w:val="7"/>
        <w:spacing w:before="5"/>
        <w:rPr>
          <w:sz w:val="31"/>
        </w:rPr>
      </w:pPr>
    </w:p>
    <w:p>
      <w:pPr>
        <w:pStyle w:val="2"/>
        <w:spacing w:before="1"/>
      </w:pPr>
      <w:r>
        <w:t>Medium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Scheduler</w:t>
      </w:r>
    </w:p>
    <w:p>
      <w:pPr>
        <w:pStyle w:val="7"/>
        <w:spacing w:before="180" w:line="276" w:lineRule="auto"/>
        <w:ind w:left="261" w:right="156"/>
        <w:jc w:val="both"/>
      </w:pPr>
      <w:r>
        <w:t>Medium-term scheduling is a part of swapping. It removes the processes from the memory. It</w:t>
      </w:r>
      <w:r>
        <w:rPr>
          <w:spacing w:val="1"/>
        </w:rPr>
        <w:t xml:space="preserve"> </w:t>
      </w:r>
      <w:r>
        <w:t>reduces the degree of multiprogramming. The medium-term scheduler is in-charge of handling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swapped out-processes.</w:t>
      </w:r>
    </w:p>
    <w:p>
      <w:pPr>
        <w:pStyle w:val="7"/>
        <w:spacing w:before="140" w:line="276" w:lineRule="auto"/>
        <w:ind w:left="261" w:right="158"/>
        <w:jc w:val="both"/>
      </w:pPr>
      <w:r>
        <w:t>A running process may become suspended if it makes an I/O request. A suspended processes</w:t>
      </w:r>
      <w:r>
        <w:rPr>
          <w:spacing w:val="1"/>
        </w:rPr>
        <w:t xml:space="preserve"> </w:t>
      </w:r>
      <w:r>
        <w:t>cannot make any progress towards completion. In this condition, to remove the process from</w:t>
      </w:r>
      <w:r>
        <w:rPr>
          <w:spacing w:val="1"/>
        </w:rPr>
        <w:t xml:space="preserve"> </w:t>
      </w:r>
      <w:r>
        <w:t>memory and make space for other processes, the suspended process is moved to the secondary</w:t>
      </w:r>
      <w:r>
        <w:rPr>
          <w:spacing w:val="1"/>
        </w:rPr>
        <w:t xml:space="preserve"> </w:t>
      </w:r>
      <w:r>
        <w:t>storage. This process is called swapping, and the process is said to be swapped out or rolled out.</w:t>
      </w:r>
      <w:r>
        <w:rPr>
          <w:spacing w:val="-57"/>
        </w:rPr>
        <w:t xml:space="preserve"> </w:t>
      </w:r>
      <w:r>
        <w:t>Swapping</w:t>
      </w:r>
      <w:r>
        <w:rPr>
          <w:spacing w:val="-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necessary to improve</w:t>
      </w:r>
      <w:r>
        <w:rPr>
          <w:spacing w:val="-2"/>
        </w:rPr>
        <w:t xml:space="preserve"> </w:t>
      </w:r>
      <w:r>
        <w:t>the process mix.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2"/>
        <w:spacing w:before="213"/>
      </w:pPr>
      <w:r>
        <w:t>Comparison</w:t>
      </w:r>
      <w:r>
        <w:rPr>
          <w:spacing w:val="-2"/>
        </w:rPr>
        <w:t xml:space="preserve"> </w:t>
      </w:r>
      <w:r>
        <w:t>among Scheduler</w:t>
      </w:r>
    </w:p>
    <w:p>
      <w:pPr>
        <w:pStyle w:val="7"/>
        <w:spacing w:before="2" w:after="1"/>
        <w:rPr>
          <w:sz w:val="12"/>
        </w:r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3018"/>
        <w:gridCol w:w="2451"/>
        <w:gridCol w:w="32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6" w:hRule="atLeast"/>
        </w:trPr>
        <w:tc>
          <w:tcPr>
            <w:tcW w:w="694" w:type="dxa"/>
            <w:shd w:val="clear" w:color="auto" w:fill="EDEDED"/>
          </w:tcPr>
          <w:p>
            <w:pPr>
              <w:pStyle w:val="10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018" w:type="dxa"/>
            <w:shd w:val="clear" w:color="auto" w:fill="EDEDED"/>
          </w:tcPr>
          <w:p>
            <w:pPr>
              <w:pStyle w:val="10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Long-Term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Scheduler</w:t>
            </w:r>
          </w:p>
        </w:tc>
        <w:tc>
          <w:tcPr>
            <w:tcW w:w="2451" w:type="dxa"/>
            <w:shd w:val="clear" w:color="auto" w:fill="EDEDED"/>
          </w:tcPr>
          <w:p>
            <w:pPr>
              <w:pStyle w:val="10"/>
              <w:spacing w:line="343" w:lineRule="auto"/>
              <w:ind w:left="709" w:right="589" w:hanging="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Short-Term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Scheduler</w:t>
            </w:r>
          </w:p>
        </w:tc>
        <w:tc>
          <w:tcPr>
            <w:tcW w:w="3200" w:type="dxa"/>
            <w:shd w:val="clear" w:color="auto" w:fill="EDEDED"/>
          </w:tcPr>
          <w:p>
            <w:pPr>
              <w:pStyle w:val="10"/>
              <w:ind w:left="296"/>
              <w:rPr>
                <w:b/>
                <w:sz w:val="24"/>
              </w:rPr>
            </w:pPr>
            <w:r>
              <w:rPr>
                <w:b/>
                <w:sz w:val="24"/>
              </w:rPr>
              <w:t>Medium-Term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Scheduler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7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18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</w:p>
        </w:tc>
        <w:tc>
          <w:tcPr>
            <w:tcW w:w="2451" w:type="dxa"/>
          </w:tcPr>
          <w:p>
            <w:pPr>
              <w:pStyle w:val="10"/>
              <w:ind w:left="11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</w:p>
        </w:tc>
        <w:tc>
          <w:tcPr>
            <w:tcW w:w="3200" w:type="dxa"/>
          </w:tcPr>
          <w:p>
            <w:pPr>
              <w:pStyle w:val="10"/>
              <w:spacing w:line="343" w:lineRule="auto"/>
              <w:ind w:left="118" w:right="77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swapping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scheduler.</w:t>
            </w:r>
          </w:p>
        </w:tc>
      </w:tr>
    </w:tbl>
    <w:p>
      <w:pPr>
        <w:spacing w:after="0" w:line="343" w:lineRule="auto"/>
        <w:rPr>
          <w:sz w:val="24"/>
        </w:rPr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3018"/>
        <w:gridCol w:w="2451"/>
        <w:gridCol w:w="320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18" w:type="dxa"/>
          </w:tcPr>
          <w:p>
            <w:pPr>
              <w:pStyle w:val="10"/>
              <w:spacing w:line="343" w:lineRule="auto"/>
              <w:ind w:right="456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</w:p>
        </w:tc>
        <w:tc>
          <w:tcPr>
            <w:tcW w:w="2451" w:type="dxa"/>
          </w:tcPr>
          <w:p>
            <w:pPr>
              <w:pStyle w:val="10"/>
              <w:spacing w:line="343" w:lineRule="auto"/>
              <w:ind w:left="118" w:right="123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</w:p>
        </w:tc>
        <w:tc>
          <w:tcPr>
            <w:tcW w:w="3200" w:type="dxa"/>
          </w:tcPr>
          <w:p>
            <w:pPr>
              <w:pStyle w:val="10"/>
              <w:spacing w:line="343" w:lineRule="auto"/>
              <w:ind w:left="118" w:right="107"/>
              <w:rPr>
                <w:sz w:val="24"/>
              </w:rPr>
            </w:pPr>
            <w:r>
              <w:rPr>
                <w:sz w:val="24"/>
              </w:rPr>
              <w:t>Speed is in between both short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 term scheduler.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18" w:type="dxa"/>
          </w:tcPr>
          <w:p>
            <w:pPr>
              <w:pStyle w:val="10"/>
              <w:spacing w:line="343" w:lineRule="auto"/>
              <w:ind w:right="59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multiprogramming</w:t>
            </w:r>
          </w:p>
        </w:tc>
        <w:tc>
          <w:tcPr>
            <w:tcW w:w="2451" w:type="dxa"/>
          </w:tcPr>
          <w:p>
            <w:pPr>
              <w:pStyle w:val="10"/>
              <w:spacing w:line="343" w:lineRule="auto"/>
              <w:ind w:left="118" w:right="189"/>
              <w:rPr>
                <w:sz w:val="24"/>
              </w:rPr>
            </w:pPr>
            <w:r>
              <w:rPr>
                <w:sz w:val="24"/>
              </w:rPr>
              <w:t>It provides lesser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multiprogramming</w:t>
            </w:r>
          </w:p>
        </w:tc>
        <w:tc>
          <w:tcPr>
            <w:tcW w:w="3200" w:type="dxa"/>
          </w:tcPr>
          <w:p>
            <w:pPr>
              <w:pStyle w:val="10"/>
              <w:spacing w:line="343" w:lineRule="auto"/>
              <w:ind w:left="118" w:right="81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multiprogramming.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8" w:type="dxa"/>
          </w:tcPr>
          <w:p>
            <w:pPr>
              <w:pStyle w:val="10"/>
              <w:spacing w:line="343" w:lineRule="auto"/>
              <w:ind w:right="581"/>
              <w:rPr>
                <w:sz w:val="24"/>
              </w:rPr>
            </w:pPr>
            <w:r>
              <w:rPr>
                <w:sz w:val="24"/>
              </w:rPr>
              <w:t>It is almost absent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51" w:type="dxa"/>
          </w:tcPr>
          <w:p>
            <w:pPr>
              <w:pStyle w:val="10"/>
              <w:spacing w:line="343" w:lineRule="auto"/>
              <w:ind w:left="118" w:right="378"/>
              <w:rPr>
                <w:sz w:val="24"/>
              </w:rPr>
            </w:pPr>
            <w:r>
              <w:rPr>
                <w:sz w:val="24"/>
              </w:rPr>
              <w:t>It is also minimal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200" w:type="dxa"/>
          </w:tcPr>
          <w:p>
            <w:pPr>
              <w:pStyle w:val="10"/>
              <w:spacing w:line="343" w:lineRule="auto"/>
              <w:ind w:left="118" w:right="5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18" w:type="dxa"/>
          </w:tcPr>
          <w:p>
            <w:pPr>
              <w:pStyle w:val="10"/>
              <w:spacing w:line="343" w:lineRule="auto"/>
              <w:ind w:right="509"/>
              <w:jc w:val="both"/>
              <w:rPr>
                <w:sz w:val="24"/>
              </w:rPr>
            </w:pPr>
            <w:r>
              <w:rPr>
                <w:sz w:val="24"/>
              </w:rPr>
              <w:t>It selects processes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pool and loads them into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  <w:tc>
          <w:tcPr>
            <w:tcW w:w="2451" w:type="dxa"/>
          </w:tcPr>
          <w:p>
            <w:pPr>
              <w:pStyle w:val="10"/>
              <w:spacing w:line="343" w:lineRule="auto"/>
              <w:ind w:left="118" w:right="394"/>
              <w:rPr>
                <w:sz w:val="24"/>
              </w:rPr>
            </w:pPr>
            <w:r>
              <w:rPr>
                <w:sz w:val="24"/>
              </w:rPr>
              <w:t>It selects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</w:p>
        </w:tc>
        <w:tc>
          <w:tcPr>
            <w:tcW w:w="3200" w:type="dxa"/>
          </w:tcPr>
          <w:p>
            <w:pPr>
              <w:pStyle w:val="10"/>
              <w:spacing w:line="343" w:lineRule="auto"/>
              <w:ind w:left="118" w:right="15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re-introduce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 memory and execution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continued.</w:t>
            </w:r>
          </w:p>
        </w:tc>
      </w:tr>
    </w:tbl>
    <w:p>
      <w:pPr>
        <w:pStyle w:val="7"/>
        <w:spacing w:before="10"/>
        <w:rPr>
          <w:sz w:val="23"/>
        </w:rPr>
      </w:pPr>
    </w:p>
    <w:p>
      <w:pPr>
        <w:spacing w:before="85"/>
        <w:ind w:left="220" w:right="0" w:firstLine="0"/>
        <w:jc w:val="both"/>
        <w:rPr>
          <w:sz w:val="35"/>
        </w:rPr>
      </w:pPr>
      <w:r>
        <w:rPr>
          <w:sz w:val="35"/>
        </w:rPr>
        <w:t>Context Switch</w:t>
      </w:r>
    </w:p>
    <w:p>
      <w:pPr>
        <w:pStyle w:val="7"/>
        <w:spacing w:before="180" w:line="276" w:lineRule="auto"/>
        <w:ind w:left="261" w:right="161"/>
        <w:jc w:val="both"/>
      </w:pPr>
      <w:r>
        <w:t>A context switch is the mechanism to store and restore the state or context of a CPU in the</w:t>
      </w:r>
      <w:r>
        <w:rPr>
          <w:spacing w:val="1"/>
        </w:rPr>
        <w:t xml:space="preserve"> </w:t>
      </w:r>
      <w:r>
        <w:t>Process Control block so that a process execution can be resumed from the same point at a later</w:t>
      </w:r>
      <w:r>
        <w:rPr>
          <w:spacing w:val="1"/>
        </w:rPr>
        <w:t xml:space="preserve"> </w:t>
      </w:r>
      <w:r>
        <w:t>time. Using this technique, a context switcher enables multiple processes to share a single CPU.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switching is an essential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multitasking</w:t>
      </w:r>
      <w:r>
        <w:rPr>
          <w:spacing w:val="-1"/>
        </w:rPr>
        <w:t xml:space="preserve"> </w:t>
      </w:r>
      <w:r>
        <w:t>operating system features.</w:t>
      </w:r>
    </w:p>
    <w:p>
      <w:pPr>
        <w:pStyle w:val="7"/>
        <w:spacing w:before="140" w:line="276" w:lineRule="auto"/>
        <w:ind w:left="261" w:right="162"/>
        <w:jc w:val="both"/>
      </w:pPr>
      <w:r>
        <w:t>When the scheduler switches the CPU from executing one process to execute another, the state</w:t>
      </w:r>
      <w:r>
        <w:rPr>
          <w:spacing w:val="1"/>
        </w:rPr>
        <w:t xml:space="preserve"> </w:t>
      </w:r>
      <w:r>
        <w:t>from the current running process is stored into the process control block. After this, the state for</w:t>
      </w:r>
      <w:r>
        <w:rPr>
          <w:spacing w:val="1"/>
        </w:rPr>
        <w:t xml:space="preserve"> </w:t>
      </w:r>
      <w:r>
        <w:t>the process to run next is loaded from its own PCB and used to set the PC, registers, etc. At that</w:t>
      </w:r>
      <w:r>
        <w:rPr>
          <w:spacing w:val="1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the second process can start executing.</w:t>
      </w:r>
    </w:p>
    <w:p>
      <w:pPr>
        <w:spacing w:after="0" w:line="276" w:lineRule="auto"/>
        <w:jc w:val="both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spacing w:before="8"/>
        <w:rPr>
          <w:sz w:val="4"/>
        </w:rPr>
      </w:pPr>
    </w:p>
    <w:p>
      <w:pPr>
        <w:pStyle w:val="7"/>
        <w:ind w:left="579"/>
        <w:rPr>
          <w:sz w:val="20"/>
        </w:rPr>
      </w:pPr>
      <w:r>
        <w:rPr>
          <w:sz w:val="20"/>
        </w:rPr>
        <w:drawing>
          <wp:inline distT="0" distB="0" distL="0" distR="0">
            <wp:extent cx="3279775" cy="5148580"/>
            <wp:effectExtent l="0" t="0" r="0" b="0"/>
            <wp:docPr id="9" name="image5.jpeg" descr="Process Contex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Process Context Switch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40" cy="51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sz w:val="23"/>
        </w:rPr>
      </w:pPr>
    </w:p>
    <w:p>
      <w:pPr>
        <w:pStyle w:val="7"/>
        <w:spacing w:before="90" w:line="276" w:lineRule="auto"/>
        <w:ind w:left="261" w:right="159"/>
        <w:jc w:val="both"/>
      </w:pPr>
      <w:r>
        <w:t>Context switches are computationally intensive since register and memory state must be saved</w:t>
      </w:r>
      <w:r>
        <w:rPr>
          <w:spacing w:val="1"/>
        </w:rPr>
        <w:t xml:space="preserve"> </w:t>
      </w:r>
      <w:r>
        <w:t>and restored. To avoid the amount of context switching time, some hardware systems employ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sets of processor</w:t>
      </w:r>
      <w:r>
        <w:rPr>
          <w:spacing w:val="-1"/>
        </w:rPr>
        <w:t xml:space="preserve"> </w:t>
      </w:r>
      <w:r>
        <w:t>registers. When the</w:t>
      </w:r>
      <w:r>
        <w:rPr>
          <w:spacing w:val="1"/>
        </w:rPr>
        <w:t xml:space="preserve"> </w:t>
      </w:r>
      <w:r>
        <w:t>process is switched</w:t>
      </w:r>
    </w:p>
    <w:p>
      <w:pPr>
        <w:pStyle w:val="4"/>
        <w:spacing w:before="141"/>
        <w:ind w:left="261"/>
        <w:jc w:val="both"/>
        <w:rPr>
          <w:rFonts w:ascii="Arial"/>
        </w:rPr>
      </w:pPr>
      <w:r>
        <w:rPr>
          <w:rFonts w:ascii="Arial"/>
        </w:rPr>
        <w:t>Scheduling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algorithms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183" w:after="0" w:line="240" w:lineRule="auto"/>
        <w:ind w:left="940" w:right="0" w:hanging="361"/>
        <w:jc w:val="left"/>
        <w:rPr>
          <w:sz w:val="24"/>
        </w:rPr>
      </w:pPr>
      <w:r>
        <w:rPr>
          <w:b/>
          <w:sz w:val="24"/>
        </w:rPr>
        <w:t>Completion Time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43" w:after="0" w:line="273" w:lineRule="auto"/>
        <w:ind w:left="940" w:right="778" w:hanging="360"/>
        <w:jc w:val="left"/>
        <w:rPr>
          <w:sz w:val="24"/>
        </w:rPr>
      </w:pPr>
      <w:r>
        <w:rPr>
          <w:b/>
          <w:sz w:val="24"/>
        </w:rPr>
        <w:t xml:space="preserve">Turnaround Time </w:t>
      </w:r>
      <w:r>
        <w:rPr>
          <w:sz w:val="24"/>
        </w:rPr>
        <w:t>is the time interval between the submission of a process and its</w:t>
      </w:r>
      <w:r>
        <w:rPr>
          <w:spacing w:val="-58"/>
          <w:sz w:val="24"/>
        </w:rPr>
        <w:t xml:space="preserve"> </w:t>
      </w:r>
      <w:r>
        <w:rPr>
          <w:sz w:val="24"/>
        </w:rPr>
        <w:t>completion.</w:t>
      </w:r>
    </w:p>
    <w:p>
      <w:pPr>
        <w:pStyle w:val="7"/>
        <w:spacing w:before="4"/>
        <w:ind w:left="940"/>
      </w:pPr>
      <w:r>
        <w:t>Turnaround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submission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</w:p>
    <w:p>
      <w:pPr>
        <w:pStyle w:val="9"/>
        <w:numPr>
          <w:ilvl w:val="1"/>
          <w:numId w:val="2"/>
        </w:numPr>
        <w:tabs>
          <w:tab w:val="left" w:pos="940"/>
          <w:tab w:val="left" w:pos="941"/>
        </w:tabs>
        <w:spacing w:before="42" w:after="0" w:line="276" w:lineRule="auto"/>
        <w:ind w:left="940" w:right="1839" w:hanging="360"/>
        <w:jc w:val="left"/>
        <w:rPr>
          <w:sz w:val="24"/>
        </w:rPr>
      </w:pPr>
      <w:r>
        <w:rPr>
          <w:b/>
          <w:sz w:val="24"/>
        </w:rPr>
        <w:t xml:space="preserve">Waiting Time </w:t>
      </w:r>
      <w:r>
        <w:rPr>
          <w:sz w:val="24"/>
        </w:rPr>
        <w:t>is the difference between turnaround time and burst time</w:t>
      </w:r>
      <w:r>
        <w:rPr>
          <w:spacing w:val="-58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2"/>
          <w:sz w:val="24"/>
        </w:rPr>
        <w:t xml:space="preserve"> </w:t>
      </w:r>
      <w:r>
        <w:rPr>
          <w:sz w:val="24"/>
        </w:rPr>
        <w:t>turnaround time</w:t>
      </w:r>
      <w:r>
        <w:rPr>
          <w:spacing w:val="1"/>
          <w:sz w:val="24"/>
        </w:rPr>
        <w:t xml:space="preserve"> </w:t>
      </w:r>
      <w:r>
        <w:rPr>
          <w:sz w:val="24"/>
        </w:rPr>
        <w:t>– burst time</w:t>
      </w: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20"/>
        </w:rPr>
      </w:pPr>
    </w:p>
    <w:p>
      <w:pPr>
        <w:spacing w:before="0"/>
        <w:ind w:left="940" w:right="0" w:firstLine="0"/>
        <w:jc w:val="left"/>
        <w:rPr>
          <w:b/>
          <w:sz w:val="28"/>
        </w:rPr>
      </w:pPr>
      <w:r>
        <w:rPr>
          <w:b/>
          <w:sz w:val="28"/>
        </w:rPr>
        <w:t>Cpu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scheduling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algorithms</w:t>
      </w:r>
    </w:p>
    <w:p>
      <w:pPr>
        <w:spacing w:after="0"/>
        <w:jc w:val="left"/>
        <w:rPr>
          <w:sz w:val="28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>
      <w:pPr>
        <w:pStyle w:val="7"/>
        <w:spacing w:before="79" w:line="276" w:lineRule="auto"/>
        <w:ind w:left="940" w:right="456"/>
      </w:pP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Scheduler</w:t>
      </w:r>
      <w:r>
        <w:rPr>
          <w:spacing w:val="-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scheduling algorithms.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six popular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scheduling</w:t>
      </w:r>
      <w:r>
        <w:rPr>
          <w:spacing w:val="2"/>
        </w:rPr>
        <w:t xml:space="preserve"> </w:t>
      </w:r>
      <w:r>
        <w:t>algorithms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8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First-Come,</w:t>
      </w:r>
      <w:r>
        <w:rPr>
          <w:spacing w:val="-3"/>
          <w:sz w:val="24"/>
        </w:rPr>
        <w:t xml:space="preserve"> </w:t>
      </w:r>
      <w:r>
        <w:rPr>
          <w:sz w:val="24"/>
        </w:rPr>
        <w:t>First-Served</w:t>
      </w:r>
      <w:r>
        <w:rPr>
          <w:spacing w:val="-1"/>
          <w:sz w:val="24"/>
        </w:rPr>
        <w:t xml:space="preserve"> </w:t>
      </w:r>
      <w:r>
        <w:rPr>
          <w:sz w:val="24"/>
        </w:rPr>
        <w:t>(FCFS)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Shortest-Job-first</w:t>
      </w:r>
      <w:r>
        <w:rPr>
          <w:spacing w:val="-2"/>
          <w:sz w:val="24"/>
        </w:rPr>
        <w:t xml:space="preserve"> </w:t>
      </w:r>
      <w:r>
        <w:rPr>
          <w:sz w:val="24"/>
        </w:rPr>
        <w:t>(SJF)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Robin(RR)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Multiple-Level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</w:p>
    <w:p>
      <w:pPr>
        <w:pStyle w:val="4"/>
        <w:spacing w:before="161"/>
      </w:pPr>
      <w:r>
        <w:t>FCFS</w:t>
      </w:r>
    </w:p>
    <w:p>
      <w:pPr>
        <w:pStyle w:val="7"/>
        <w:spacing w:before="202" w:line="276" w:lineRule="auto"/>
        <w:ind w:left="220" w:right="122"/>
        <w:jc w:val="both"/>
      </w:pPr>
      <w:r>
        <w:t>First Come, First Served (FCFS) also known as First In, First Out(FIFO) is the CPU scheduling</w:t>
      </w:r>
      <w:r>
        <w:rPr>
          <w:spacing w:val="1"/>
        </w:rPr>
        <w:t xml:space="preserve"> </w:t>
      </w:r>
      <w:r>
        <w:t>algorithm in which the CPU is allocated to the</w:t>
      </w:r>
      <w:r>
        <w:rPr>
          <w:spacing w:val="60"/>
        </w:rPr>
        <w:t xml:space="preserve"> </w:t>
      </w:r>
      <w:r>
        <w:t>processes in the order they are queued in the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queue.</w:t>
      </w:r>
    </w:p>
    <w:p>
      <w:pPr>
        <w:pStyle w:val="7"/>
        <w:spacing w:before="159" w:line="276" w:lineRule="auto"/>
        <w:ind w:left="220" w:right="120"/>
        <w:jc w:val="both"/>
      </w:pPr>
      <w:r>
        <w:t>FCFS follows non-preemptive scheduling which mean once the CPU is allocated to a process it</w:t>
      </w:r>
      <w:r>
        <w:rPr>
          <w:spacing w:val="1"/>
        </w:rPr>
        <w:t xml:space="preserve"> </w:t>
      </w:r>
      <w:r>
        <w:t>does not leave the CPU until the process will not get terminated or may get halted due to some</w:t>
      </w:r>
      <w:r>
        <w:rPr>
          <w:spacing w:val="1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interrupt.</w:t>
      </w:r>
    </w:p>
    <w:p>
      <w:pPr>
        <w:spacing w:before="163"/>
        <w:ind w:left="220" w:right="0" w:firstLine="0"/>
        <w:jc w:val="left"/>
        <w:rPr>
          <w:b/>
          <w:sz w:val="30"/>
        </w:rPr>
      </w:pPr>
      <w:r>
        <w:rPr>
          <w:b/>
          <w:sz w:val="30"/>
        </w:rPr>
        <w:t>Example</w:t>
      </w:r>
    </w:p>
    <w:p>
      <w:pPr>
        <w:pStyle w:val="7"/>
        <w:spacing w:before="170" w:line="276" w:lineRule="auto"/>
        <w:ind w:left="220" w:right="119"/>
        <w:jc w:val="both"/>
      </w:pPr>
      <w:r>
        <w:t>Let’s</w:t>
      </w:r>
      <w:r>
        <w:rPr>
          <w:spacing w:val="1"/>
        </w:rPr>
        <w:t xml:space="preserve"> </w:t>
      </w:r>
      <w:r>
        <w:t>say,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arriving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P2,</w:t>
      </w:r>
      <w:r>
        <w:rPr>
          <w:spacing w:val="1"/>
        </w:rPr>
        <w:t xml:space="preserve"> </w:t>
      </w:r>
      <w:r>
        <w:t>P3,</w:t>
      </w:r>
      <w:r>
        <w:rPr>
          <w:spacing w:val="1"/>
        </w:rPr>
        <w:t xml:space="preserve"> </w:t>
      </w:r>
      <w:r>
        <w:t>P1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their arrival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0.</w:t>
      </w:r>
    </w:p>
    <w:p>
      <w:pPr>
        <w:pStyle w:val="7"/>
        <w:spacing w:before="11"/>
        <w:rPr>
          <w:sz w:val="13"/>
        </w:r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3046"/>
        <w:gridCol w:w="448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826" w:type="dxa"/>
            <w:shd w:val="clear" w:color="auto" w:fill="EDEDED"/>
          </w:tcPr>
          <w:p>
            <w:pPr>
              <w:pStyle w:val="10"/>
              <w:ind w:left="863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3046" w:type="dxa"/>
            <w:shd w:val="clear" w:color="auto" w:fill="EDEDED"/>
          </w:tcPr>
          <w:p>
            <w:pPr>
              <w:pStyle w:val="10"/>
              <w:ind w:left="1029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arrival</w:t>
            </w:r>
          </w:p>
        </w:tc>
        <w:tc>
          <w:tcPr>
            <w:tcW w:w="4489" w:type="dxa"/>
            <w:shd w:val="clear" w:color="auto" w:fill="EDEDED"/>
          </w:tcPr>
          <w:p>
            <w:pPr>
              <w:pStyle w:val="10"/>
              <w:ind w:left="1402" w:right="6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msec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826" w:type="dxa"/>
          </w:tcPr>
          <w:p>
            <w:pPr>
              <w:pStyle w:val="10"/>
              <w:ind w:left="863" w:right="130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046" w:type="dxa"/>
          </w:tcPr>
          <w:p>
            <w:pPr>
              <w:pStyle w:val="10"/>
              <w:ind w:left="7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89" w:type="dxa"/>
          </w:tcPr>
          <w:p>
            <w:pPr>
              <w:pStyle w:val="10"/>
              <w:ind w:left="1402" w:right="66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826" w:type="dxa"/>
          </w:tcPr>
          <w:p>
            <w:pPr>
              <w:pStyle w:val="10"/>
              <w:ind w:left="863" w:right="130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046" w:type="dxa"/>
          </w:tcPr>
          <w:p>
            <w:pPr>
              <w:pStyle w:val="10"/>
              <w:ind w:left="7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89" w:type="dxa"/>
          </w:tcPr>
          <w:p>
            <w:pPr>
              <w:pStyle w:val="10"/>
              <w:ind w:left="73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826" w:type="dxa"/>
          </w:tcPr>
          <w:p>
            <w:pPr>
              <w:pStyle w:val="10"/>
              <w:ind w:left="863" w:right="130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046" w:type="dxa"/>
          </w:tcPr>
          <w:p>
            <w:pPr>
              <w:pStyle w:val="10"/>
              <w:ind w:left="7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89" w:type="dxa"/>
          </w:tcPr>
          <w:p>
            <w:pPr>
              <w:pStyle w:val="10"/>
              <w:ind w:left="73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7"/>
        <w:spacing w:before="119"/>
        <w:ind w:left="220"/>
        <w:jc w:val="both"/>
      </w:pPr>
      <w:r>
        <w:t>Gantt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 waiting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 P1,</w:t>
      </w:r>
      <w:r>
        <w:rPr>
          <w:spacing w:val="-1"/>
        </w:rPr>
        <w:t xml:space="preserve"> </w:t>
      </w:r>
      <w:r>
        <w:t>P2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P3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>
      <w:pPr>
        <w:pStyle w:val="7"/>
        <w:spacing w:before="1"/>
        <w:rPr>
          <w:sz w:val="14"/>
        </w:rPr>
      </w:pPr>
      <w:r>
        <w:pict>
          <v:group id="_x0000_s1026" o:spid="_x0000_s1026" o:spt="203" style="position:absolute;left:0pt;margin-left:72pt;margin-top:10.05pt;height:65.1pt;width:451.3pt;mso-position-horizontal-relative:page;mso-wrap-distance-bottom:0pt;mso-wrap-distance-top:0pt;z-index:-251652096;mso-width-relative:page;mso-height-relative:page;" coordorigin="1440,202" coordsize="9026,1302">
            <o:lock v:ext="edit"/>
            <v:shape id="_x0000_s1027" o:spid="_x0000_s1027" o:spt="75" type="#_x0000_t75" style="position:absolute;left:1455;top:216;height:1272;width:899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28" o:spid="_x0000_s1028" o:spt="1" style="position:absolute;left:1447;top:209;height:1287;width:9011;" filled="f" stroked="t" coordsize="21600,21600">
              <v:path/>
              <v:fill on="f" focussize="0,0"/>
              <v:stroke color="#DADADA"/>
              <v:imagedata o:title=""/>
              <o:lock v:ext="edit"/>
            </v:rect>
            <w10:wrap type="topAndBottom"/>
          </v:group>
        </w:pict>
      </w:r>
    </w:p>
    <w:p>
      <w:pPr>
        <w:pStyle w:val="7"/>
        <w:spacing w:before="174"/>
        <w:ind w:left="220"/>
        <w:jc w:val="both"/>
      </w:pP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above,</w:t>
      </w:r>
    </w:p>
    <w:p>
      <w:pPr>
        <w:spacing w:after="0"/>
        <w:jc w:val="both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>
      <w:pPr>
        <w:pStyle w:val="7"/>
        <w:spacing w:before="79" w:line="415" w:lineRule="auto"/>
        <w:ind w:left="220" w:right="6085"/>
        <w:jc w:val="both"/>
      </w:pPr>
      <w:r>
        <w:t>The waiting time of process P2 is 0</w:t>
      </w:r>
      <w:r>
        <w:rPr>
          <w:spacing w:val="-58"/>
        </w:rPr>
        <w:t xml:space="preserve"> </w:t>
      </w:r>
      <w:r>
        <w:t>The waiting time of process P3 is 3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6</w:t>
      </w:r>
    </w:p>
    <w:p>
      <w:pPr>
        <w:pStyle w:val="7"/>
        <w:spacing w:before="1"/>
        <w:ind w:left="220"/>
        <w:jc w:val="both"/>
      </w:pPr>
      <w:r>
        <w:t>Average</w:t>
      </w:r>
      <w:r>
        <w:rPr>
          <w:spacing w:val="-2"/>
        </w:rPr>
        <w:t xml:space="preserve"> </w:t>
      </w:r>
      <w:r>
        <w:t>time =</w:t>
      </w:r>
      <w:r>
        <w:rPr>
          <w:spacing w:val="-2"/>
        </w:rPr>
        <w:t xml:space="preserve"> </w:t>
      </w:r>
      <w:r>
        <w:t>(0 +</w:t>
      </w:r>
      <w:r>
        <w:rPr>
          <w:spacing w:val="-1"/>
        </w:rPr>
        <w:t xml:space="preserve"> </w:t>
      </w:r>
      <w:r>
        <w:t>3 + 6) / 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 msec.</w:t>
      </w:r>
    </w:p>
    <w:p>
      <w:pPr>
        <w:pStyle w:val="7"/>
        <w:spacing w:before="201" w:line="276" w:lineRule="auto"/>
        <w:ind w:left="220" w:right="120"/>
      </w:pPr>
      <w:r>
        <w:t>As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arrival</w:t>
      </w:r>
      <w:r>
        <w:rPr>
          <w:spacing w:val="6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therefore</w:t>
      </w:r>
      <w:r>
        <w:rPr>
          <w:spacing w:val="3"/>
        </w:rPr>
        <w:t xml:space="preserve"> </w:t>
      </w:r>
      <w:r>
        <w:t>turn</w:t>
      </w:r>
      <w:r>
        <w:rPr>
          <w:spacing w:val="3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completion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same.</w:t>
      </w:r>
    </w:p>
    <w:p>
      <w:pPr>
        <w:pStyle w:val="7"/>
        <w:rPr>
          <w:sz w:val="26"/>
        </w:rPr>
      </w:pPr>
    </w:p>
    <w:p>
      <w:pPr>
        <w:pStyle w:val="4"/>
        <w:spacing w:before="179"/>
        <w:rPr>
          <w:rFonts w:ascii="Arial"/>
        </w:rPr>
      </w:pPr>
      <w:r>
        <w:rPr>
          <w:rFonts w:ascii="Arial"/>
        </w:rPr>
        <w:t>shortest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job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first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scheduling</w:t>
      </w:r>
    </w:p>
    <w:p>
      <w:pPr>
        <w:pStyle w:val="7"/>
        <w:spacing w:before="40" w:line="276" w:lineRule="auto"/>
        <w:ind w:left="220" w:right="160"/>
        <w:rPr>
          <w:rFonts w:ascii="Arial"/>
          <w:b/>
        </w:rPr>
      </w:pPr>
      <w:r>
        <w:t>scheduler selects the process from the waiting queue with the least completion time and allocate</w:t>
      </w:r>
      <w:r>
        <w:rPr>
          <w:spacing w:val="1"/>
        </w:rPr>
        <w:t xml:space="preserve"> </w:t>
      </w:r>
      <w:r>
        <w:t>the CPU to that job or process. Shortest Job First is more desirable than FCFS algorithm because</w:t>
      </w:r>
      <w:r>
        <w:rPr>
          <w:spacing w:val="-58"/>
        </w:rPr>
        <w:t xml:space="preserve"> </w:t>
      </w:r>
      <w:r>
        <w:t>SJF</w:t>
      </w:r>
      <w:r>
        <w:rPr>
          <w:spacing w:val="-3"/>
        </w:rPr>
        <w:t xml:space="preserve"> </w:t>
      </w:r>
      <w:r>
        <w:t>is more</w:t>
      </w:r>
      <w:r>
        <w:rPr>
          <w:spacing w:val="-2"/>
        </w:rPr>
        <w:t xml:space="preserve"> </w:t>
      </w:r>
      <w:r>
        <w:t>optimal as</w:t>
      </w:r>
      <w:r>
        <w:rPr>
          <w:spacing w:val="-1"/>
        </w:rPr>
        <w:t xml:space="preserve"> </w:t>
      </w:r>
      <w:r>
        <w:t>it reduces</w:t>
      </w:r>
      <w:r>
        <w:rPr>
          <w:spacing w:val="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 time</w:t>
      </w:r>
      <w:r>
        <w:rPr>
          <w:spacing w:val="-1"/>
        </w:rPr>
        <w:t xml:space="preserve"> </w:t>
      </w:r>
      <w:r>
        <w:t>which will increase</w:t>
      </w:r>
      <w:r>
        <w:rPr>
          <w:spacing w:val="-1"/>
        </w:rPr>
        <w:t xml:space="preserve"> </w:t>
      </w:r>
      <w:r>
        <w:t>the throughput</w:t>
      </w:r>
      <w:r>
        <w:rPr>
          <w:rFonts w:ascii="Arial"/>
          <w:b/>
        </w:rPr>
        <w:t>.</w:t>
      </w:r>
    </w:p>
    <w:p>
      <w:pPr>
        <w:spacing w:before="1"/>
        <w:ind w:left="220" w:right="0" w:firstLine="0"/>
        <w:jc w:val="left"/>
        <w:rPr>
          <w:sz w:val="28"/>
        </w:rPr>
      </w:pPr>
      <w:r>
        <w:rPr>
          <w:sz w:val="28"/>
        </w:rPr>
        <w:t>Example</w:t>
      </w:r>
    </w:p>
    <w:p>
      <w:pPr>
        <w:spacing w:before="171"/>
        <w:ind w:left="220" w:right="0" w:firstLine="0"/>
        <w:jc w:val="both"/>
        <w:rPr>
          <w:sz w:val="22"/>
        </w:rPr>
      </w:pPr>
      <w:r>
        <w:rPr>
          <w:sz w:val="22"/>
        </w:rPr>
        <w:t>We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given 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processes P1,</w:t>
      </w:r>
      <w:r>
        <w:rPr>
          <w:spacing w:val="-1"/>
          <w:sz w:val="22"/>
        </w:rPr>
        <w:t xml:space="preserve"> </w:t>
      </w:r>
      <w:r>
        <w:rPr>
          <w:sz w:val="22"/>
        </w:rPr>
        <w:t>P2,</w:t>
      </w:r>
      <w:r>
        <w:rPr>
          <w:spacing w:val="-1"/>
          <w:sz w:val="22"/>
        </w:rPr>
        <w:t xml:space="preserve"> </w:t>
      </w:r>
      <w:r>
        <w:rPr>
          <w:sz w:val="22"/>
        </w:rPr>
        <w:t>P3, P4</w:t>
      </w:r>
      <w:r>
        <w:rPr>
          <w:spacing w:val="-1"/>
          <w:sz w:val="22"/>
        </w:rPr>
        <w:t xml:space="preserve"> </w:t>
      </w:r>
      <w:r>
        <w:rPr>
          <w:sz w:val="22"/>
        </w:rPr>
        <w:t>and P5</w:t>
      </w:r>
      <w:r>
        <w:rPr>
          <w:spacing w:val="-4"/>
          <w:sz w:val="22"/>
        </w:rPr>
        <w:t xml:space="preserve"> </w:t>
      </w:r>
      <w:r>
        <w:rPr>
          <w:sz w:val="22"/>
        </w:rPr>
        <w:t>having</w:t>
      </w:r>
      <w:r>
        <w:rPr>
          <w:spacing w:val="-1"/>
          <w:sz w:val="22"/>
        </w:rPr>
        <w:t xml:space="preserve"> </w:t>
      </w:r>
      <w:r>
        <w:rPr>
          <w:sz w:val="22"/>
        </w:rPr>
        <w:t>their corresponding</w:t>
      </w:r>
      <w:r>
        <w:rPr>
          <w:spacing w:val="-4"/>
          <w:sz w:val="22"/>
        </w:rPr>
        <w:t xml:space="preserve"> </w:t>
      </w:r>
      <w:r>
        <w:rPr>
          <w:sz w:val="22"/>
        </w:rPr>
        <w:t>burst</w:t>
      </w:r>
      <w:r>
        <w:rPr>
          <w:spacing w:val="1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given</w:t>
      </w:r>
      <w:r>
        <w:rPr>
          <w:spacing w:val="-3"/>
          <w:sz w:val="22"/>
        </w:rPr>
        <w:t xml:space="preserve"> </w:t>
      </w:r>
      <w:r>
        <w:rPr>
          <w:sz w:val="22"/>
        </w:rPr>
        <w:t>below</w:t>
      </w:r>
    </w:p>
    <w:p>
      <w:pPr>
        <w:pStyle w:val="7"/>
        <w:spacing w:before="1"/>
        <w:rPr>
          <w:sz w:val="17"/>
        </w:r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6"/>
        <w:gridCol w:w="522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4136" w:type="dxa"/>
            <w:shd w:val="clear" w:color="auto" w:fill="EDEDED"/>
          </w:tcPr>
          <w:p>
            <w:pPr>
              <w:pStyle w:val="10"/>
              <w:spacing w:before="120"/>
              <w:ind w:left="1710" w:right="1698"/>
              <w:jc w:val="center"/>
              <w:rPr>
                <w:sz w:val="22"/>
              </w:rPr>
            </w:pPr>
            <w:r>
              <w:rPr>
                <w:sz w:val="22"/>
                <w:shd w:val="clear" w:color="auto" w:fill="FFFFFF"/>
              </w:rPr>
              <w:t>Process</w:t>
            </w:r>
          </w:p>
        </w:tc>
        <w:tc>
          <w:tcPr>
            <w:tcW w:w="5226" w:type="dxa"/>
            <w:shd w:val="clear" w:color="auto" w:fill="EDEDED"/>
          </w:tcPr>
          <w:p>
            <w:pPr>
              <w:pStyle w:val="10"/>
              <w:spacing w:before="120"/>
              <w:ind w:left="2095" w:right="2081"/>
              <w:jc w:val="center"/>
              <w:rPr>
                <w:sz w:val="22"/>
              </w:rPr>
            </w:pPr>
            <w:r>
              <w:rPr>
                <w:sz w:val="22"/>
                <w:shd w:val="clear" w:color="auto" w:fill="FFFFFF"/>
              </w:rPr>
              <w:t>Burst</w:t>
            </w:r>
            <w:r>
              <w:rPr>
                <w:spacing w:val="-1"/>
                <w:sz w:val="22"/>
                <w:shd w:val="clear" w:color="auto" w:fill="FFFFFF"/>
              </w:rPr>
              <w:t xml:space="preserve"> </w:t>
            </w:r>
            <w:r>
              <w:rPr>
                <w:sz w:val="22"/>
                <w:shd w:val="clear" w:color="auto" w:fill="FFFFFF"/>
              </w:rPr>
              <w:t>Time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4136" w:type="dxa"/>
          </w:tcPr>
          <w:p>
            <w:pPr>
              <w:pStyle w:val="10"/>
              <w:spacing w:before="120"/>
              <w:ind w:left="1706" w:right="1698"/>
              <w:jc w:val="center"/>
              <w:rPr>
                <w:sz w:val="22"/>
              </w:rPr>
            </w:pPr>
            <w:r>
              <w:rPr>
                <w:sz w:val="22"/>
              </w:rPr>
              <w:t>P1</w:t>
            </w:r>
          </w:p>
        </w:tc>
        <w:tc>
          <w:tcPr>
            <w:tcW w:w="5226" w:type="dxa"/>
          </w:tcPr>
          <w:p>
            <w:pPr>
              <w:pStyle w:val="10"/>
              <w:spacing w:before="120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4136" w:type="dxa"/>
          </w:tcPr>
          <w:p>
            <w:pPr>
              <w:pStyle w:val="10"/>
              <w:spacing w:before="120"/>
              <w:ind w:left="1706" w:right="1698"/>
              <w:jc w:val="center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5226" w:type="dxa"/>
          </w:tcPr>
          <w:p>
            <w:pPr>
              <w:pStyle w:val="10"/>
              <w:spacing w:before="120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4136" w:type="dxa"/>
          </w:tcPr>
          <w:p>
            <w:pPr>
              <w:pStyle w:val="10"/>
              <w:spacing w:before="120"/>
              <w:ind w:left="1706" w:right="1698"/>
              <w:jc w:val="center"/>
              <w:rPr>
                <w:sz w:val="22"/>
              </w:rPr>
            </w:pPr>
            <w:r>
              <w:rPr>
                <w:sz w:val="22"/>
              </w:rPr>
              <w:t>P3</w:t>
            </w:r>
          </w:p>
        </w:tc>
        <w:tc>
          <w:tcPr>
            <w:tcW w:w="5226" w:type="dxa"/>
          </w:tcPr>
          <w:p>
            <w:pPr>
              <w:pStyle w:val="10"/>
              <w:spacing w:before="120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atLeast"/>
        </w:trPr>
        <w:tc>
          <w:tcPr>
            <w:tcW w:w="4136" w:type="dxa"/>
          </w:tcPr>
          <w:p>
            <w:pPr>
              <w:pStyle w:val="10"/>
              <w:spacing w:before="120"/>
              <w:ind w:left="1706" w:right="1698"/>
              <w:jc w:val="center"/>
              <w:rPr>
                <w:sz w:val="22"/>
              </w:rPr>
            </w:pPr>
            <w:r>
              <w:rPr>
                <w:sz w:val="22"/>
              </w:rPr>
              <w:t>P4</w:t>
            </w:r>
          </w:p>
        </w:tc>
        <w:tc>
          <w:tcPr>
            <w:tcW w:w="5226" w:type="dxa"/>
          </w:tcPr>
          <w:p>
            <w:pPr>
              <w:pStyle w:val="10"/>
              <w:spacing w:before="120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4136" w:type="dxa"/>
          </w:tcPr>
          <w:p>
            <w:pPr>
              <w:pStyle w:val="10"/>
              <w:spacing w:before="120"/>
              <w:ind w:left="1706" w:right="1698"/>
              <w:jc w:val="center"/>
              <w:rPr>
                <w:sz w:val="22"/>
              </w:rPr>
            </w:pPr>
            <w:r>
              <w:rPr>
                <w:sz w:val="22"/>
              </w:rPr>
              <w:t>P5</w:t>
            </w:r>
          </w:p>
        </w:tc>
        <w:tc>
          <w:tcPr>
            <w:tcW w:w="5226" w:type="dxa"/>
          </w:tcPr>
          <w:p>
            <w:pPr>
              <w:pStyle w:val="10"/>
              <w:spacing w:before="120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before="121" w:line="276" w:lineRule="auto"/>
        <w:ind w:left="220" w:right="0" w:firstLine="0"/>
        <w:jc w:val="left"/>
        <w:rPr>
          <w:sz w:val="22"/>
        </w:rPr>
      </w:pPr>
      <w:r>
        <w:rPr>
          <w:sz w:val="22"/>
        </w:rPr>
        <w:t>Since</w:t>
      </w:r>
      <w:r>
        <w:rPr>
          <w:spacing w:val="16"/>
          <w:sz w:val="22"/>
        </w:rPr>
        <w:t xml:space="preserve"> </w:t>
      </w:r>
      <w:r>
        <w:rPr>
          <w:sz w:val="22"/>
        </w:rPr>
        <w:t>the</w:t>
      </w:r>
      <w:r>
        <w:rPr>
          <w:spacing w:val="16"/>
          <w:sz w:val="22"/>
        </w:rPr>
        <w:t xml:space="preserve"> </w:t>
      </w:r>
      <w:r>
        <w:rPr>
          <w:sz w:val="22"/>
        </w:rPr>
        <w:t>burst</w:t>
      </w:r>
      <w:r>
        <w:rPr>
          <w:spacing w:val="17"/>
          <w:sz w:val="22"/>
        </w:rPr>
        <w:t xml:space="preserve"> </w:t>
      </w:r>
      <w:r>
        <w:rPr>
          <w:sz w:val="22"/>
        </w:rPr>
        <w:t>time</w:t>
      </w:r>
      <w:r>
        <w:rPr>
          <w:spacing w:val="16"/>
          <w:sz w:val="22"/>
        </w:rPr>
        <w:t xml:space="preserve"> </w:t>
      </w:r>
      <w:r>
        <w:rPr>
          <w:sz w:val="22"/>
        </w:rPr>
        <w:t>of</w:t>
      </w:r>
      <w:r>
        <w:rPr>
          <w:spacing w:val="16"/>
          <w:sz w:val="22"/>
        </w:rPr>
        <w:t xml:space="preserve"> </w:t>
      </w:r>
      <w:r>
        <w:rPr>
          <w:sz w:val="22"/>
        </w:rPr>
        <w:t>process</w:t>
      </w:r>
      <w:r>
        <w:rPr>
          <w:spacing w:val="16"/>
          <w:sz w:val="22"/>
        </w:rPr>
        <w:t xml:space="preserve"> </w:t>
      </w:r>
      <w:r>
        <w:rPr>
          <w:sz w:val="22"/>
        </w:rPr>
        <w:t>P4</w:t>
      </w:r>
      <w:r>
        <w:rPr>
          <w:spacing w:val="15"/>
          <w:sz w:val="22"/>
        </w:rPr>
        <w:t xml:space="preserve"> </w:t>
      </w:r>
      <w:r>
        <w:rPr>
          <w:sz w:val="22"/>
        </w:rPr>
        <w:t>is</w:t>
      </w:r>
      <w:r>
        <w:rPr>
          <w:spacing w:val="16"/>
          <w:sz w:val="22"/>
        </w:rPr>
        <w:t xml:space="preserve"> </w:t>
      </w:r>
      <w:r>
        <w:rPr>
          <w:sz w:val="22"/>
        </w:rPr>
        <w:t>minimum</w:t>
      </w:r>
      <w:r>
        <w:rPr>
          <w:spacing w:val="21"/>
          <w:sz w:val="22"/>
        </w:rPr>
        <w:t xml:space="preserve"> </w:t>
      </w:r>
      <w:r>
        <w:rPr>
          <w:sz w:val="22"/>
        </w:rPr>
        <w:t>amongst</w:t>
      </w:r>
      <w:r>
        <w:rPr>
          <w:spacing w:val="17"/>
          <w:sz w:val="22"/>
        </w:rPr>
        <w:t xml:space="preserve"> </w:t>
      </w:r>
      <w:r>
        <w:rPr>
          <w:sz w:val="22"/>
        </w:rPr>
        <w:t>all</w:t>
      </w:r>
      <w:r>
        <w:rPr>
          <w:spacing w:val="16"/>
          <w:sz w:val="22"/>
        </w:rPr>
        <w:t xml:space="preserve"> </w:t>
      </w:r>
      <w:r>
        <w:rPr>
          <w:sz w:val="22"/>
        </w:rPr>
        <w:t>the</w:t>
      </w:r>
      <w:r>
        <w:rPr>
          <w:spacing w:val="16"/>
          <w:sz w:val="22"/>
        </w:rPr>
        <w:t xml:space="preserve"> </w:t>
      </w:r>
      <w:r>
        <w:rPr>
          <w:sz w:val="22"/>
        </w:rPr>
        <w:t>processes</w:t>
      </w:r>
      <w:r>
        <w:rPr>
          <w:spacing w:val="16"/>
          <w:sz w:val="22"/>
        </w:rPr>
        <w:t xml:space="preserve"> </w:t>
      </w:r>
      <w:r>
        <w:rPr>
          <w:sz w:val="22"/>
        </w:rPr>
        <w:t>it</w:t>
      </w:r>
      <w:r>
        <w:rPr>
          <w:spacing w:val="16"/>
          <w:sz w:val="22"/>
        </w:rPr>
        <w:t xml:space="preserve"> </w:t>
      </w:r>
      <w:r>
        <w:rPr>
          <w:sz w:val="22"/>
        </w:rPr>
        <w:t>will</w:t>
      </w:r>
      <w:r>
        <w:rPr>
          <w:spacing w:val="14"/>
          <w:sz w:val="22"/>
        </w:rPr>
        <w:t xml:space="preserve"> </w:t>
      </w:r>
      <w:r>
        <w:rPr>
          <w:sz w:val="22"/>
        </w:rPr>
        <w:t>be</w:t>
      </w:r>
      <w:r>
        <w:rPr>
          <w:spacing w:val="16"/>
          <w:sz w:val="22"/>
        </w:rPr>
        <w:t xml:space="preserve"> </w:t>
      </w:r>
      <w:r>
        <w:rPr>
          <w:sz w:val="22"/>
        </w:rPr>
        <w:t>allocated</w:t>
      </w:r>
      <w:r>
        <w:rPr>
          <w:spacing w:val="16"/>
          <w:sz w:val="22"/>
        </w:rPr>
        <w:t xml:space="preserve"> </w:t>
      </w:r>
      <w:r>
        <w:rPr>
          <w:sz w:val="22"/>
        </w:rPr>
        <w:t>CPU</w:t>
      </w:r>
      <w:r>
        <w:rPr>
          <w:spacing w:val="14"/>
          <w:sz w:val="22"/>
        </w:rPr>
        <w:t xml:space="preserve"> </w:t>
      </w:r>
      <w:r>
        <w:rPr>
          <w:sz w:val="22"/>
        </w:rPr>
        <w:t>first.</w:t>
      </w:r>
      <w:r>
        <w:rPr>
          <w:spacing w:val="-52"/>
          <w:sz w:val="22"/>
        </w:rPr>
        <w:t xml:space="preserve"> </w:t>
      </w:r>
      <w:r>
        <w:rPr>
          <w:sz w:val="22"/>
        </w:rPr>
        <w:t>After</w:t>
      </w:r>
      <w:r>
        <w:rPr>
          <w:spacing w:val="-1"/>
          <w:sz w:val="22"/>
        </w:rPr>
        <w:t xml:space="preserve"> </w:t>
      </w:r>
      <w:r>
        <w:rPr>
          <w:sz w:val="22"/>
        </w:rPr>
        <w:t>that, P2 will</w:t>
      </w:r>
      <w:r>
        <w:rPr>
          <w:spacing w:val="1"/>
          <w:sz w:val="22"/>
        </w:rPr>
        <w:t xml:space="preserve"> </w:t>
      </w:r>
      <w:r>
        <w:rPr>
          <w:sz w:val="22"/>
        </w:rPr>
        <w:t>be queued then</w:t>
      </w:r>
      <w:r>
        <w:rPr>
          <w:spacing w:val="-2"/>
          <w:sz w:val="22"/>
        </w:rPr>
        <w:t xml:space="preserve"> </w:t>
      </w:r>
      <w:r>
        <w:rPr>
          <w:sz w:val="22"/>
        </w:rPr>
        <w:t>P1, P3 and</w:t>
      </w:r>
      <w:r>
        <w:rPr>
          <w:spacing w:val="-1"/>
          <w:sz w:val="22"/>
        </w:rPr>
        <w:t xml:space="preserve"> </w:t>
      </w:r>
      <w:r>
        <w:rPr>
          <w:sz w:val="22"/>
        </w:rPr>
        <w:t>P5.</w:t>
      </w:r>
    </w:p>
    <w:p>
      <w:pPr>
        <w:pStyle w:val="7"/>
        <w:spacing w:before="2"/>
        <w:rPr>
          <w:sz w:val="10"/>
        </w:rPr>
      </w:pPr>
      <w:r>
        <w:pict>
          <v:group id="_x0000_s1029" o:spid="_x0000_s1029" o:spt="203" style="position:absolute;left:0pt;margin-left:72pt;margin-top:7.8pt;height:50.6pt;width:451.3pt;mso-position-horizontal-relative:page;mso-wrap-distance-bottom:0pt;mso-wrap-distance-top:0pt;z-index:-251652096;mso-width-relative:page;mso-height-relative:page;" coordorigin="1440,157" coordsize="9026,1012">
            <o:lock v:ext="edit"/>
            <v:shape id="_x0000_s1030" o:spid="_x0000_s1030" o:spt="75" type="#_x0000_t75" style="position:absolute;left:1455;top:171;height:982;width:899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31" o:spid="_x0000_s1031" o:spt="1" style="position:absolute;left:1447;top:164;height:997;width:9011;" filled="f" stroked="t" coordsize="21600,21600">
              <v:path/>
              <v:fill on="f" focussize="0,0"/>
              <v:stroke color="#DADADA"/>
              <v:imagedata o:title=""/>
              <o:lock v:ext="edit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>
      <w:pPr>
        <w:spacing w:before="61" w:line="276" w:lineRule="auto"/>
        <w:ind w:left="220" w:right="121" w:firstLine="0"/>
        <w:jc w:val="both"/>
        <w:rPr>
          <w:sz w:val="22"/>
        </w:rPr>
      </w:pPr>
      <w:r>
        <w:rPr>
          <w:sz w:val="22"/>
        </w:rPr>
        <w:t>Average waiting time is calculated on the basis of the gantt chart. P1 have to wait for 3, P2 have to wait</w:t>
      </w:r>
      <w:r>
        <w:rPr>
          <w:spacing w:val="1"/>
          <w:sz w:val="22"/>
        </w:rPr>
        <w:t xml:space="preserve"> </w:t>
      </w:r>
      <w:r>
        <w:rPr>
          <w:sz w:val="22"/>
        </w:rPr>
        <w:t>for 1, P3 have to wait for 7, P4 have to wait for 0 and P5 have to wait for 15. So, their average waiting</w:t>
      </w:r>
      <w:r>
        <w:rPr>
          <w:spacing w:val="1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1"/>
          <w:sz w:val="22"/>
        </w:rPr>
        <w:t xml:space="preserve"> </w:t>
      </w:r>
      <w:r>
        <w:rPr>
          <w:sz w:val="22"/>
        </w:rPr>
        <w:t>be −</w:t>
      </w:r>
    </w:p>
    <w:p>
      <w:pPr>
        <w:pStyle w:val="7"/>
        <w:spacing w:before="4"/>
        <w:rPr>
          <w:sz w:val="10"/>
        </w:rPr>
      </w:pPr>
      <w:r>
        <w:pict>
          <v:group id="_x0000_s1032" o:spid="_x0000_s1032" o:spt="203" style="position:absolute;left:0pt;margin-left:72pt;margin-top:7.9pt;height:66.5pt;width:325.5pt;mso-position-horizontal-relative:page;mso-wrap-distance-bottom:0pt;mso-wrap-distance-top:0pt;z-index:-251651072;mso-width-relative:page;mso-height-relative:page;" coordorigin="1440,159" coordsize="6510,1330">
            <o:lock v:ext="edit"/>
            <v:shape id="_x0000_s1033" o:spid="_x0000_s1033" o:spt="75" type="#_x0000_t75" style="position:absolute;left:1455;top:174;height:1300;width:648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34" o:spid="_x0000_s1034" o:spt="1" style="position:absolute;left:1447;top:166;height:1315;width:6495;" filled="f" stroked="t" coordsize="21600,21600">
              <v:path/>
              <v:fill on="f" focussize="0,0"/>
              <v:stroke color="#DADADA"/>
              <v:imagedata o:title=""/>
              <o:lock v:ext="edit"/>
            </v:rect>
            <w10:wrap type="topAndBottom"/>
          </v:group>
        </w:pict>
      </w:r>
    </w:p>
    <w:p>
      <w:pPr>
        <w:pStyle w:val="7"/>
      </w:pPr>
    </w:p>
    <w:p>
      <w:pPr>
        <w:pStyle w:val="3"/>
        <w:spacing w:before="210"/>
      </w:pPr>
      <w:r>
        <w:t>shortest-remaining-time-first</w:t>
      </w:r>
      <w:r>
        <w:rPr>
          <w:spacing w:val="-7"/>
        </w:rPr>
        <w:t xml:space="preserve"> </w:t>
      </w:r>
      <w:r>
        <w:t>scheduling</w:t>
      </w:r>
    </w:p>
    <w:p>
      <w:pPr>
        <w:pStyle w:val="7"/>
        <w:spacing w:before="46" w:line="276" w:lineRule="auto"/>
        <w:ind w:left="220" w:right="300"/>
      </w:pPr>
      <w:r>
        <w:t>SJF algorithms can be preemptive as well as non-preemptive. Preemptive scheduling is also</w:t>
      </w:r>
      <w:r>
        <w:rPr>
          <w:spacing w:val="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shortest-remaining-time-first</w:t>
      </w:r>
      <w:r>
        <w:rPr>
          <w:b/>
          <w:spacing w:val="-2"/>
        </w:rPr>
        <w:t xml:space="preserve"> </w:t>
      </w:r>
      <w:r>
        <w:rPr>
          <w:b/>
        </w:rPr>
        <w:t>scheduling.</w:t>
      </w:r>
      <w:r>
        <w:rPr>
          <w:b/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Preemptive</w:t>
      </w:r>
      <w:r>
        <w:rPr>
          <w:spacing w:val="-1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arises when there is already an executing process. If the burst of a newly arriving process is</w:t>
      </w:r>
      <w:r>
        <w:rPr>
          <w:spacing w:val="1"/>
        </w:rPr>
        <w:t xml:space="preserve"> </w:t>
      </w:r>
      <w:r>
        <w:t>lesser than the burst time of the executing process, the scheduler will preempt the execution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 with lesser burst time.</w:t>
      </w:r>
    </w:p>
    <w:p>
      <w:pPr>
        <w:spacing w:before="4"/>
        <w:ind w:left="220" w:right="0" w:firstLine="0"/>
        <w:jc w:val="left"/>
        <w:rPr>
          <w:sz w:val="30"/>
        </w:rPr>
      </w:pPr>
      <w:r>
        <w:rPr>
          <w:sz w:val="30"/>
        </w:rPr>
        <w:t>Example</w:t>
      </w:r>
    </w:p>
    <w:p>
      <w:pPr>
        <w:pStyle w:val="7"/>
        <w:spacing w:before="170" w:line="276" w:lineRule="auto"/>
        <w:ind w:left="220" w:right="120"/>
      </w:pPr>
      <w:r>
        <w:t>We</w:t>
      </w:r>
      <w:r>
        <w:rPr>
          <w:spacing w:val="24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processes</w:t>
      </w:r>
      <w:r>
        <w:rPr>
          <w:spacing w:val="28"/>
        </w:rPr>
        <w:t xml:space="preserve"> </w:t>
      </w:r>
      <w:r>
        <w:t>P1,</w:t>
      </w:r>
      <w:r>
        <w:rPr>
          <w:spacing w:val="26"/>
        </w:rPr>
        <w:t xml:space="preserve"> </w:t>
      </w:r>
      <w:r>
        <w:t>P2,</w:t>
      </w:r>
      <w:r>
        <w:rPr>
          <w:spacing w:val="26"/>
        </w:rPr>
        <w:t xml:space="preserve"> </w:t>
      </w:r>
      <w:r>
        <w:t>P3,</w:t>
      </w:r>
      <w:r>
        <w:rPr>
          <w:spacing w:val="26"/>
        </w:rPr>
        <w:t xml:space="preserve"> </w:t>
      </w:r>
      <w:r>
        <w:t>P4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P5</w:t>
      </w:r>
      <w:r>
        <w:rPr>
          <w:spacing w:val="26"/>
        </w:rPr>
        <w:t xml:space="preserve"> </w:t>
      </w:r>
      <w:r>
        <w:t>having</w:t>
      </w:r>
      <w:r>
        <w:rPr>
          <w:spacing w:val="26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corresponding</w:t>
      </w:r>
      <w:r>
        <w:rPr>
          <w:spacing w:val="25"/>
        </w:rPr>
        <w:t xml:space="preserve"> </w:t>
      </w:r>
      <w:r>
        <w:t>burst</w:t>
      </w:r>
      <w:r>
        <w:rPr>
          <w:spacing w:val="26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</w:p>
    <w:p>
      <w:pPr>
        <w:pStyle w:val="7"/>
        <w:spacing w:before="11"/>
        <w:rPr>
          <w:sz w:val="13"/>
        </w:r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6"/>
        <w:gridCol w:w="3243"/>
        <w:gridCol w:w="355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566" w:type="dxa"/>
            <w:shd w:val="clear" w:color="auto" w:fill="EDEDED"/>
          </w:tcPr>
          <w:p>
            <w:pPr>
              <w:pStyle w:val="10"/>
              <w:ind w:left="892" w:right="884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Process</w:t>
            </w:r>
          </w:p>
        </w:tc>
        <w:tc>
          <w:tcPr>
            <w:tcW w:w="3243" w:type="dxa"/>
            <w:shd w:val="clear" w:color="auto" w:fill="EDEDED"/>
          </w:tcPr>
          <w:p>
            <w:pPr>
              <w:pStyle w:val="10"/>
              <w:ind w:left="1058" w:right="1044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Burst</w:t>
            </w:r>
            <w:r>
              <w:rPr>
                <w:spacing w:val="-1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Time</w:t>
            </w:r>
          </w:p>
        </w:tc>
        <w:tc>
          <w:tcPr>
            <w:tcW w:w="3553" w:type="dxa"/>
            <w:shd w:val="clear" w:color="auto" w:fill="EDEDED"/>
          </w:tcPr>
          <w:p>
            <w:pPr>
              <w:pStyle w:val="10"/>
              <w:ind w:left="1126" w:right="1113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Arrival</w:t>
            </w:r>
            <w:r>
              <w:rPr>
                <w:spacing w:val="-2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Time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566" w:type="dxa"/>
          </w:tcPr>
          <w:p>
            <w:pPr>
              <w:pStyle w:val="10"/>
              <w:ind w:left="892" w:right="880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243" w:type="dxa"/>
          </w:tcPr>
          <w:p>
            <w:pPr>
              <w:pStyle w:val="1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53" w:type="dxa"/>
          </w:tcPr>
          <w:p>
            <w:pPr>
              <w:pStyle w:val="1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566" w:type="dxa"/>
          </w:tcPr>
          <w:p>
            <w:pPr>
              <w:pStyle w:val="10"/>
              <w:ind w:left="892" w:right="880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243" w:type="dxa"/>
          </w:tcPr>
          <w:p>
            <w:pPr>
              <w:pStyle w:val="1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53" w:type="dxa"/>
          </w:tcPr>
          <w:p>
            <w:pPr>
              <w:pStyle w:val="1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566" w:type="dxa"/>
          </w:tcPr>
          <w:p>
            <w:pPr>
              <w:pStyle w:val="10"/>
              <w:ind w:left="892" w:right="880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243" w:type="dxa"/>
          </w:tcPr>
          <w:p>
            <w:pPr>
              <w:pStyle w:val="1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53" w:type="dxa"/>
          </w:tcPr>
          <w:p>
            <w:pPr>
              <w:pStyle w:val="1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2566" w:type="dxa"/>
          </w:tcPr>
          <w:p>
            <w:pPr>
              <w:pStyle w:val="10"/>
              <w:ind w:left="892" w:right="880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243" w:type="dxa"/>
          </w:tcPr>
          <w:p>
            <w:pPr>
              <w:pStyle w:val="1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3" w:type="dxa"/>
          </w:tcPr>
          <w:p>
            <w:pPr>
              <w:pStyle w:val="1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2566" w:type="dxa"/>
          </w:tcPr>
          <w:p>
            <w:pPr>
              <w:pStyle w:val="10"/>
              <w:spacing w:before="121"/>
              <w:ind w:left="892" w:right="880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3243" w:type="dxa"/>
          </w:tcPr>
          <w:p>
            <w:pPr>
              <w:pStyle w:val="10"/>
              <w:spacing w:before="12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53" w:type="dxa"/>
          </w:tcPr>
          <w:p>
            <w:pPr>
              <w:pStyle w:val="10"/>
              <w:spacing w:before="12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7"/>
        <w:spacing w:before="119" w:line="276" w:lineRule="auto"/>
        <w:ind w:left="220" w:right="116"/>
        <w:jc w:val="both"/>
      </w:pPr>
      <w:r>
        <w:t>Since the arrival time of P1 is 0 it will be the first one to get executed till the arrival of another</w:t>
      </w:r>
      <w:r>
        <w:rPr>
          <w:spacing w:val="1"/>
        </w:rPr>
        <w:t xml:space="preserve"> </w:t>
      </w:r>
      <w:r>
        <w:t>process. When at 1 the process P2 enters and the burst time of P2 is less than the burst time of P1</w:t>
      </w:r>
      <w:r>
        <w:rPr>
          <w:spacing w:val="-57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dispatch the CPU</w:t>
      </w:r>
      <w:r>
        <w:rPr>
          <w:spacing w:val="-1"/>
        </w:rPr>
        <w:t xml:space="preserve"> </w:t>
      </w:r>
      <w:r>
        <w:t>with the process P2 and so</w:t>
      </w:r>
      <w:r>
        <w:rPr>
          <w:spacing w:val="-1"/>
        </w:rPr>
        <w:t xml:space="preserve"> </w:t>
      </w:r>
      <w:r>
        <w:t>on.</w:t>
      </w:r>
    </w:p>
    <w:p>
      <w:pPr>
        <w:spacing w:after="0" w:line="276" w:lineRule="auto"/>
        <w:jc w:val="both"/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p>
      <w:pPr>
        <w:pStyle w:val="7"/>
        <w:ind w:left="219"/>
        <w:rPr>
          <w:sz w:val="20"/>
        </w:rPr>
      </w:pPr>
      <w:r>
        <w:rPr>
          <w:sz w:val="20"/>
        </w:rPr>
        <w:pict>
          <v:group id="_x0000_s1035" o:spid="_x0000_s1035" o:spt="203" style="height:50.6pt;width:451.2pt;" coordsize="9024,1012">
            <o:lock v:ext="edit"/>
            <v:shape id="_x0000_s1036" o:spid="_x0000_s1036" o:spt="75" type="#_x0000_t75" style="position:absolute;left:15;top:15;height:982;width:899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37" o:spid="_x0000_s1037" o:spt="1" style="position:absolute;left:7;top:7;height:997;width:9009;" filled="f" stroked="t" coordsize="21600,21600">
              <v:path/>
              <v:fill on="f" focussize="0,0"/>
              <v:stroke color="#DADADA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2"/>
        <w:rPr>
          <w:sz w:val="7"/>
        </w:rPr>
      </w:pPr>
    </w:p>
    <w:p>
      <w:pPr>
        <w:pStyle w:val="7"/>
        <w:spacing w:before="92"/>
        <w:ind w:left="220"/>
        <w:rPr>
          <w:rFonts w:ascii="Arial MT"/>
        </w:rPr>
      </w:pPr>
      <w:r>
        <w:rPr>
          <w:rFonts w:ascii="Arial MT"/>
        </w:rPr>
        <w:t>Average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=(4-1)+1+7+3+15/5</w:t>
      </w:r>
    </w:p>
    <w:p>
      <w:pPr>
        <w:pStyle w:val="7"/>
        <w:spacing w:before="200"/>
        <w:ind w:left="2621"/>
        <w:rPr>
          <w:rFonts w:ascii="Arial MT"/>
        </w:rPr>
      </w:pPr>
      <w:r>
        <w:rPr>
          <w:rFonts w:ascii="Arial MT"/>
        </w:rPr>
        <w:t>=(3+1+7+3+15)/5</w:t>
      </w:r>
    </w:p>
    <w:p>
      <w:pPr>
        <w:pStyle w:val="7"/>
        <w:spacing w:before="201"/>
        <w:ind w:left="2688"/>
        <w:rPr>
          <w:rFonts w:ascii="Arial MT"/>
        </w:rPr>
      </w:pPr>
      <w:r>
        <w:rPr>
          <w:rFonts w:ascii="Arial MT"/>
        </w:rPr>
        <w:t>=29/5=5.8ms</w:t>
      </w:r>
    </w:p>
    <w:p>
      <w:pPr>
        <w:pStyle w:val="7"/>
        <w:spacing w:before="3"/>
        <w:rPr>
          <w:rFonts w:ascii="Arial MT"/>
          <w:sz w:val="15"/>
        </w:rPr>
      </w:pPr>
    </w:p>
    <w:p>
      <w:pPr>
        <w:spacing w:before="88"/>
        <w:ind w:left="285" w:right="0" w:firstLine="0"/>
        <w:jc w:val="left"/>
        <w:rPr>
          <w:b/>
          <w:sz w:val="26"/>
        </w:rPr>
      </w:pPr>
      <w:r>
        <w:rPr>
          <w:b/>
          <w:sz w:val="26"/>
        </w:rPr>
        <w:t>Priority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Scheduling</w:t>
      </w:r>
    </w:p>
    <w:p>
      <w:pPr>
        <w:pStyle w:val="7"/>
        <w:spacing w:before="10"/>
        <w:rPr>
          <w:b/>
          <w:sz w:val="22"/>
        </w:rPr>
      </w:pPr>
    </w:p>
    <w:p>
      <w:pPr>
        <w:pStyle w:val="7"/>
        <w:spacing w:line="276" w:lineRule="auto"/>
        <w:ind w:left="220" w:right="118" w:firstLine="60"/>
        <w:jc w:val="both"/>
      </w:pPr>
      <w:r>
        <w:t>Priority</w:t>
      </w:r>
      <w:r>
        <w:rPr>
          <w:spacing w:val="58"/>
        </w:rPr>
        <w:t xml:space="preserve"> </w:t>
      </w:r>
      <w:r>
        <w:t>Scheduling,</w:t>
      </w:r>
      <w:r>
        <w:rPr>
          <w:spacing w:val="58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time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arrival</w:t>
      </w:r>
      <w:r>
        <w:rPr>
          <w:spacing w:val="58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process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ready</w:t>
      </w:r>
      <w:r>
        <w:rPr>
          <w:spacing w:val="60"/>
        </w:rPr>
        <w:t xml:space="preserve"> </w:t>
      </w:r>
      <w:r>
        <w:t>queue,</w:t>
      </w:r>
      <w:r>
        <w:rPr>
          <w:spacing w:val="58"/>
        </w:rPr>
        <w:t xml:space="preserve"> </w:t>
      </w:r>
      <w:r>
        <w:t>its</w:t>
      </w:r>
      <w:r>
        <w:rPr>
          <w:spacing w:val="59"/>
        </w:rPr>
        <w:t xml:space="preserve"> </w:t>
      </w:r>
      <w:r>
        <w:t>Priority</w:t>
      </w:r>
      <w:r>
        <w:rPr>
          <w:spacing w:val="58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compared with the priority of the other processes present in the ready queue as well as with the</w:t>
      </w:r>
      <w:r>
        <w:rPr>
          <w:spacing w:val="1"/>
        </w:rPr>
        <w:t xml:space="preserve"> </w:t>
      </w:r>
      <w:r>
        <w:t>one which is being executed by the CPU at that point of time. The One with the highest priority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available processes will be given the</w:t>
      </w:r>
      <w:r>
        <w:rPr>
          <w:spacing w:val="-2"/>
        </w:rPr>
        <w:t xml:space="preserve"> </w:t>
      </w:r>
      <w:r>
        <w:t>CPU next.</w:t>
      </w:r>
    </w:p>
    <w:p>
      <w:pPr>
        <w:pStyle w:val="7"/>
        <w:spacing w:before="221" w:line="276" w:lineRule="auto"/>
        <w:ind w:left="220" w:right="121"/>
        <w:jc w:val="both"/>
      </w:pPr>
      <w:r>
        <w:t>The difference between preemptive priority scheduling and non preemptive priority scheduling is</w:t>
      </w:r>
      <w:r>
        <w:rPr>
          <w:spacing w:val="-57"/>
        </w:rPr>
        <w:t xml:space="preserve"> </w:t>
      </w:r>
      <w:r>
        <w:t>that, in the preemptive priority scheduling, the job which is being executed can be stopped at the</w:t>
      </w:r>
      <w:r>
        <w:rPr>
          <w:spacing w:val="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priority job.</w:t>
      </w:r>
    </w:p>
    <w:p>
      <w:pPr>
        <w:pStyle w:val="7"/>
        <w:spacing w:before="219"/>
        <w:ind w:left="220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table 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priorities.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1361440</wp:posOffset>
            </wp:positionH>
            <wp:positionV relativeFrom="paragraph">
              <wp:posOffset>151130</wp:posOffset>
            </wp:positionV>
            <wp:extent cx="4227830" cy="2663825"/>
            <wp:effectExtent l="0" t="0" r="0" b="0"/>
            <wp:wrapTopAndBottom/>
            <wp:docPr id="11" name="image10.png" descr="Priority Schedu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Priority Scheduli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25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3"/>
        <w:spacing w:before="222"/>
      </w:pPr>
      <w:r>
        <w:t>problem:-</w:t>
      </w:r>
    </w:p>
    <w:p>
      <w:pPr>
        <w:pStyle w:val="7"/>
        <w:spacing w:before="267"/>
        <w:ind w:left="220"/>
        <w:rPr>
          <w:b/>
        </w:rPr>
      </w:pPr>
      <w:r>
        <w:t>In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indefinite</w:t>
      </w:r>
      <w:r>
        <w:rPr>
          <w:spacing w:val="-1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starvation.</w:t>
      </w:r>
    </w:p>
    <w:p>
      <w:pPr>
        <w:spacing w:after="0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3"/>
        <w:spacing w:before="60"/>
      </w:pPr>
      <w:r>
        <w:t>Solution:-</w:t>
      </w:r>
    </w:p>
    <w:p>
      <w:pPr>
        <w:pStyle w:val="7"/>
        <w:spacing w:before="47" w:line="278" w:lineRule="auto"/>
        <w:ind w:left="220" w:right="949"/>
      </w:pPr>
      <w:r>
        <w:rPr>
          <w:color w:val="202429"/>
        </w:rPr>
        <w:t xml:space="preserve">To prevent starvation of any process, we can use the concept of </w:t>
      </w:r>
      <w:r>
        <w:rPr>
          <w:b/>
          <w:color w:val="202429"/>
        </w:rPr>
        <w:t xml:space="preserve">aging </w:t>
      </w:r>
      <w:r>
        <w:rPr>
          <w:color w:val="202429"/>
        </w:rPr>
        <w:t>where we keep on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increasing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priority 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low-priority processes based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 its waiting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time.</w:t>
      </w:r>
    </w:p>
    <w:p>
      <w:pPr>
        <w:pStyle w:val="7"/>
        <w:spacing w:before="5"/>
        <w:rPr>
          <w:sz w:val="20"/>
        </w:rPr>
      </w:pPr>
    </w:p>
    <w:p>
      <w:pPr>
        <w:pStyle w:val="7"/>
        <w:spacing w:before="1" w:line="276" w:lineRule="auto"/>
        <w:ind w:left="220" w:right="415"/>
      </w:pPr>
      <w:r>
        <w:rPr>
          <w:color w:val="202429"/>
        </w:rPr>
        <w:t>For example, if we decide the aging factor to be 1 for each execution of another process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waiting, then if a process with priority 20(which is comparatively low priority) comes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ready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After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execution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another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process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waiting,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its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priority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increased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19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99"/>
        <w:ind w:left="220"/>
      </w:pPr>
      <w:r>
        <w:rPr>
          <w:color w:val="202429"/>
        </w:rPr>
        <w:t>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 on.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0"/>
        </w:rPr>
      </w:pPr>
    </w:p>
    <w:p>
      <w:pPr>
        <w:pStyle w:val="4"/>
      </w:pPr>
      <w:r>
        <w:rPr>
          <w:color w:val="202429"/>
        </w:rPr>
        <w:t>Round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Robin(RR):-</w:t>
      </w:r>
    </w:p>
    <w:p>
      <w:pPr>
        <w:pStyle w:val="7"/>
        <w:spacing w:before="5"/>
        <w:rPr>
          <w:b/>
        </w:rPr>
      </w:pPr>
    </w:p>
    <w:p>
      <w:pPr>
        <w:pStyle w:val="7"/>
        <w:spacing w:line="276" w:lineRule="auto"/>
        <w:ind w:left="220" w:right="595"/>
      </w:pPr>
      <w:r>
        <w:rPr>
          <w:color w:val="202429"/>
        </w:rPr>
        <w:t>Round Robin(RR) scheduling algorithm is mainly designed for time-sharing systems. This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similar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FCFS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scheduling,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Round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Robin(RR)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scheduling,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preemption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added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enables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system 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switch between processes.</w:t>
      </w:r>
    </w:p>
    <w:p>
      <w:pPr>
        <w:pStyle w:val="7"/>
        <w:spacing w:before="1"/>
        <w:rPr>
          <w:sz w:val="21"/>
        </w:rPr>
      </w:pPr>
    </w:p>
    <w:p>
      <w:pPr>
        <w:pStyle w:val="9"/>
        <w:numPr>
          <w:ilvl w:val="0"/>
          <w:numId w:val="4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fixed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time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allotted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each process,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called 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quantum, for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execution.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30" w:after="0" w:line="256" w:lineRule="auto"/>
        <w:ind w:left="940" w:right="830" w:hanging="360"/>
        <w:jc w:val="left"/>
        <w:rPr>
          <w:sz w:val="24"/>
        </w:rPr>
      </w:pPr>
      <w:r>
        <w:rPr>
          <w:color w:val="202429"/>
          <w:sz w:val="24"/>
        </w:rPr>
        <w:t>Once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 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executed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for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given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time period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that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 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preempted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another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process executes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for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the given time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period.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7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Context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switching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used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save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states of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preempted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processes.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7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algorithm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 simple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and easy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 implement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and 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most important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thing 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this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9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algorithm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starvation-free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as all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processes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get 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fair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share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CPU.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7" w:after="0" w:line="259" w:lineRule="auto"/>
        <w:ind w:left="940" w:right="459" w:hanging="360"/>
        <w:jc w:val="left"/>
        <w:rPr>
          <w:sz w:val="24"/>
        </w:rPr>
      </w:pPr>
      <w:r>
        <w:rPr>
          <w:color w:val="202429"/>
          <w:sz w:val="24"/>
        </w:rPr>
        <w:t>It is important to note here that the length of time quantum is generally from 10 to 100</w:t>
      </w:r>
      <w:r>
        <w:rPr>
          <w:color w:val="202429"/>
          <w:spacing w:val="-58"/>
          <w:sz w:val="24"/>
        </w:rPr>
        <w:t xml:space="preserve"> </w:t>
      </w:r>
      <w:r>
        <w:rPr>
          <w:color w:val="202429"/>
          <w:sz w:val="24"/>
        </w:rPr>
        <w:t>milliseconds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 length.</w:t>
      </w:r>
    </w:p>
    <w:p>
      <w:pPr>
        <w:pStyle w:val="7"/>
        <w:spacing w:before="6"/>
        <w:rPr>
          <w:sz w:val="22"/>
        </w:rPr>
      </w:pPr>
    </w:p>
    <w:p>
      <w:pPr>
        <w:pStyle w:val="4"/>
      </w:pPr>
      <w:r>
        <w:rPr>
          <w:color w:val="202429"/>
        </w:rPr>
        <w:t>Some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important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characteristics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Round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Robin(RR)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Algorithm 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follows:</w:t>
      </w:r>
    </w:p>
    <w:p>
      <w:pPr>
        <w:pStyle w:val="7"/>
        <w:spacing w:before="5"/>
        <w:rPr>
          <w:b/>
        </w:rPr>
      </w:pPr>
    </w:p>
    <w:p>
      <w:pPr>
        <w:pStyle w:val="9"/>
        <w:numPr>
          <w:ilvl w:val="0"/>
          <w:numId w:val="5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Round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Robin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Scheduling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algorithm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resides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under 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category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Preemptive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Algorithms.</w:t>
      </w:r>
    </w:p>
    <w:p>
      <w:pPr>
        <w:pStyle w:val="9"/>
        <w:numPr>
          <w:ilvl w:val="0"/>
          <w:numId w:val="5"/>
        </w:numPr>
        <w:tabs>
          <w:tab w:val="left" w:pos="941"/>
        </w:tabs>
        <w:spacing w:before="43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algorithm 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one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oldest,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easiest, and fairest algorithms.</w:t>
      </w:r>
    </w:p>
    <w:p>
      <w:pPr>
        <w:pStyle w:val="9"/>
        <w:numPr>
          <w:ilvl w:val="0"/>
          <w:numId w:val="5"/>
        </w:numPr>
        <w:tabs>
          <w:tab w:val="left" w:pos="941"/>
        </w:tabs>
        <w:spacing w:before="42" w:after="0" w:line="276" w:lineRule="auto"/>
        <w:ind w:left="940" w:right="214" w:hanging="360"/>
        <w:jc w:val="left"/>
        <w:rPr>
          <w:sz w:val="24"/>
        </w:rPr>
      </w:pPr>
      <w:r>
        <w:rPr>
          <w:color w:val="202429"/>
          <w:sz w:val="24"/>
        </w:rPr>
        <w:t>This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Algorithm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real-time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algorithm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because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it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responds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 event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within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specific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time limit.</w:t>
      </w:r>
    </w:p>
    <w:p>
      <w:pPr>
        <w:pStyle w:val="9"/>
        <w:numPr>
          <w:ilvl w:val="0"/>
          <w:numId w:val="5"/>
        </w:numPr>
        <w:tabs>
          <w:tab w:val="left" w:pos="941"/>
        </w:tabs>
        <w:spacing w:before="0" w:after="0" w:line="278" w:lineRule="auto"/>
        <w:ind w:left="940" w:right="233" w:hanging="360"/>
        <w:jc w:val="left"/>
        <w:rPr>
          <w:sz w:val="24"/>
        </w:rPr>
      </w:pP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algorithm, 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time slice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should be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the minimum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that 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assigned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 specific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task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that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needs to be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processed. Though it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may vary for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different operating systems.</w:t>
      </w:r>
    </w:p>
    <w:p>
      <w:pPr>
        <w:pStyle w:val="9"/>
        <w:numPr>
          <w:ilvl w:val="0"/>
          <w:numId w:val="5"/>
        </w:numPr>
        <w:tabs>
          <w:tab w:val="left" w:pos="941"/>
        </w:tabs>
        <w:spacing w:before="0" w:after="0" w:line="272" w:lineRule="exact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hybrid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model and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clock-driven 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nature.</w:t>
      </w:r>
    </w:p>
    <w:p>
      <w:pPr>
        <w:pStyle w:val="9"/>
        <w:numPr>
          <w:ilvl w:val="0"/>
          <w:numId w:val="5"/>
        </w:numPr>
        <w:tabs>
          <w:tab w:val="left" w:pos="941"/>
        </w:tabs>
        <w:spacing w:before="41" w:after="0" w:line="240" w:lineRule="auto"/>
        <w:ind w:left="940" w:right="0" w:hanging="361"/>
        <w:jc w:val="left"/>
        <w:rPr>
          <w:sz w:val="30"/>
        </w:rPr>
      </w:pPr>
      <w:r>
        <w:rPr>
          <w:color w:val="202429"/>
          <w:sz w:val="24"/>
        </w:rPr>
        <w:t>This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 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widely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used scheduling method 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traditional operating system</w:t>
      </w:r>
      <w:r>
        <w:rPr>
          <w:color w:val="202429"/>
          <w:sz w:val="30"/>
        </w:rPr>
        <w:t>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p>
      <w:pPr>
        <w:pStyle w:val="7"/>
        <w:spacing w:before="5"/>
        <w:rPr>
          <w:sz w:val="12"/>
        </w:rPr>
      </w:pPr>
    </w:p>
    <w:p>
      <w:pPr>
        <w:pStyle w:val="7"/>
        <w:ind w:left="1111"/>
        <w:rPr>
          <w:sz w:val="20"/>
        </w:rPr>
      </w:pPr>
      <w:r>
        <w:rPr>
          <w:sz w:val="20"/>
        </w:rPr>
        <w:drawing>
          <wp:inline distT="0" distB="0" distL="0" distR="0">
            <wp:extent cx="3329940" cy="2537460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79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"/>
        <w:rPr>
          <w:sz w:val="11"/>
        </w:rPr>
      </w:pPr>
    </w:p>
    <w:p>
      <w:pPr>
        <w:pStyle w:val="7"/>
        <w:spacing w:before="90"/>
        <w:ind w:left="220"/>
      </w:pPr>
      <w:r>
        <w:t>Waiting</w:t>
      </w:r>
      <w:r>
        <w:rPr>
          <w:spacing w:val="-1"/>
        </w:rPr>
        <w:t xml:space="preserve"> </w:t>
      </w:r>
      <w:r>
        <w:t>time</w:t>
      </w:r>
      <w:r>
        <w:rPr>
          <w:spacing w:val="57"/>
        </w:rPr>
        <w:t xml:space="preserve"> </w:t>
      </w:r>
      <w:r>
        <w:t>p1=</w:t>
      </w:r>
      <w:r>
        <w:rPr>
          <w:spacing w:val="-2"/>
        </w:rPr>
        <w:t xml:space="preserve"> </w:t>
      </w:r>
      <w:r>
        <w:t>0+(15-5)+(21-20)+(26-26)+(31-31)</w:t>
      </w:r>
    </w:p>
    <w:p>
      <w:pPr>
        <w:pStyle w:val="7"/>
        <w:tabs>
          <w:tab w:val="left" w:pos="2934"/>
          <w:tab w:val="left" w:pos="3789"/>
          <w:tab w:val="left" w:pos="4643"/>
        </w:tabs>
        <w:spacing w:before="41" w:line="278" w:lineRule="auto"/>
        <w:ind w:left="1600" w:right="4123" w:firstLine="420"/>
      </w:pPr>
      <w:r>
        <w:t>0 +</w:t>
      </w:r>
      <w:r>
        <w:rPr>
          <w:spacing w:val="59"/>
        </w:rPr>
        <w:t xml:space="preserve"> </w:t>
      </w:r>
      <w:r>
        <w:t>10</w:t>
      </w:r>
      <w:r>
        <w:tab/>
      </w:r>
      <w:r>
        <w:t>+</w:t>
      </w:r>
      <w:r>
        <w:rPr>
          <w:spacing w:val="59"/>
        </w:rPr>
        <w:t xml:space="preserve"> </w:t>
      </w:r>
      <w:r>
        <w:t>1</w:t>
      </w:r>
      <w:r>
        <w:tab/>
      </w:r>
      <w:r>
        <w:t>+</w:t>
      </w:r>
      <w:r>
        <w:rPr>
          <w:spacing w:val="59"/>
        </w:rPr>
        <w:t xml:space="preserve"> </w:t>
      </w:r>
      <w:r>
        <w:t>0</w:t>
      </w:r>
      <w:r>
        <w:tab/>
      </w:r>
      <w:r>
        <w:t>+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=11</w:t>
      </w:r>
      <w:r>
        <w:rPr>
          <w:spacing w:val="-57"/>
        </w:rPr>
        <w:t xml:space="preserve"> </w:t>
      </w:r>
      <w:r>
        <w:t>p2=5</w:t>
      </w:r>
    </w:p>
    <w:p>
      <w:pPr>
        <w:pStyle w:val="7"/>
        <w:spacing w:line="276" w:lineRule="auto"/>
        <w:ind w:left="1600" w:right="7464"/>
      </w:pPr>
      <w:r>
        <w:t>p3=8</w:t>
      </w:r>
      <w:r>
        <w:rPr>
          <w:spacing w:val="1"/>
        </w:rPr>
        <w:t xml:space="preserve"> </w:t>
      </w:r>
      <w:r>
        <w:t>p4=13</w:t>
      </w:r>
    </w:p>
    <w:p>
      <w:pPr>
        <w:pStyle w:val="7"/>
        <w:spacing w:line="275" w:lineRule="exact"/>
        <w:ind w:left="220"/>
      </w:pPr>
      <w:r>
        <w:t>Average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time=11+5+8+13/4=9.25</w:t>
      </w:r>
      <w:r>
        <w:rPr>
          <w:spacing w:val="-1"/>
        </w:rPr>
        <w:t xml:space="preserve"> </w:t>
      </w:r>
      <w:r>
        <w:t>ms</w:t>
      </w:r>
    </w:p>
    <w:p>
      <w:pPr>
        <w:pStyle w:val="7"/>
        <w:rPr>
          <w:sz w:val="26"/>
        </w:rPr>
      </w:pPr>
    </w:p>
    <w:p>
      <w:pPr>
        <w:pStyle w:val="7"/>
        <w:spacing w:before="6"/>
        <w:rPr>
          <w:sz w:val="30"/>
        </w:rPr>
      </w:pPr>
    </w:p>
    <w:p>
      <w:pPr>
        <w:pStyle w:val="3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multi-level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scheduling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algorithm</w:t>
      </w:r>
    </w:p>
    <w:p>
      <w:pPr>
        <w:pStyle w:val="7"/>
        <w:spacing w:before="10"/>
        <w:rPr>
          <w:b/>
        </w:rPr>
      </w:pPr>
    </w:p>
    <w:p>
      <w:pPr>
        <w:pStyle w:val="7"/>
        <w:spacing w:line="276" w:lineRule="auto"/>
        <w:ind w:left="220" w:right="191"/>
      </w:pPr>
      <w:r>
        <w:rPr>
          <w:color w:val="202429"/>
        </w:rPr>
        <w:t>A multi-level queue scheduling algorithm partitions the ready queue into several separate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queues.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processes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permanently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assigned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 one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generally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based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some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property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of the process, such as memory size, process priority, or process type. Each queue has its own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scheduling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algorithm.</w:t>
      </w:r>
    </w:p>
    <w:p>
      <w:pPr>
        <w:pStyle w:val="7"/>
        <w:spacing w:before="10"/>
        <w:rPr>
          <w:sz w:val="20"/>
        </w:rPr>
      </w:pPr>
    </w:p>
    <w:p>
      <w:pPr>
        <w:pStyle w:val="7"/>
        <w:spacing w:before="1" w:line="276" w:lineRule="auto"/>
        <w:ind w:left="220" w:right="663"/>
        <w:jc w:val="both"/>
      </w:pPr>
      <w:r>
        <w:rPr>
          <w:color w:val="202429"/>
        </w:rPr>
        <w:t>For example, separate queues might be used for foreground and background processes. The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foreground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might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scheduled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Round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Robin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algorithm,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while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background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is scheduled 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FCFS algorithm.</w:t>
      </w:r>
    </w:p>
    <w:p>
      <w:pPr>
        <w:pStyle w:val="7"/>
        <w:spacing w:before="11"/>
        <w:rPr>
          <w:sz w:val="20"/>
        </w:rPr>
      </w:pPr>
    </w:p>
    <w:p>
      <w:pPr>
        <w:pStyle w:val="7"/>
        <w:spacing w:line="276" w:lineRule="auto"/>
        <w:ind w:left="220" w:right="523"/>
        <w:jc w:val="both"/>
      </w:pPr>
      <w:r>
        <w:rPr>
          <w:color w:val="202429"/>
        </w:rPr>
        <w:t>In addition, there must be scheduling among the queues, which is commonly implemented as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fixed-priority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preemptive scheduling.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example,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foreground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have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absolute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priority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over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background queue.</w:t>
      </w:r>
    </w:p>
    <w:p>
      <w:pPr>
        <w:pStyle w:val="7"/>
        <w:spacing w:before="10"/>
        <w:rPr>
          <w:sz w:val="20"/>
        </w:rPr>
      </w:pPr>
    </w:p>
    <w:p>
      <w:pPr>
        <w:pStyle w:val="7"/>
        <w:spacing w:before="1"/>
        <w:ind w:left="220"/>
      </w:pPr>
      <w:r>
        <w:rPr>
          <w:color w:val="202429"/>
        </w:rPr>
        <w:t>Let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consider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example 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multilevel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queue-scheduling algorithm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five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queues:</w:t>
      </w:r>
    </w:p>
    <w:p>
      <w:pPr>
        <w:pStyle w:val="7"/>
        <w:spacing w:before="6"/>
      </w:pPr>
    </w:p>
    <w:p>
      <w:pPr>
        <w:pStyle w:val="9"/>
        <w:numPr>
          <w:ilvl w:val="0"/>
          <w:numId w:val="6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System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Processes</w:t>
      </w:r>
    </w:p>
    <w:p>
      <w:pPr>
        <w:pStyle w:val="9"/>
        <w:numPr>
          <w:ilvl w:val="0"/>
          <w:numId w:val="6"/>
        </w:numPr>
        <w:tabs>
          <w:tab w:val="left" w:pos="941"/>
        </w:tabs>
        <w:spacing w:before="27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Interactive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Processes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6"/>
        </w:numPr>
        <w:tabs>
          <w:tab w:val="left" w:pos="941"/>
        </w:tabs>
        <w:spacing w:before="61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Interactive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Editing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Processes</w:t>
      </w:r>
    </w:p>
    <w:p>
      <w:pPr>
        <w:pStyle w:val="9"/>
        <w:numPr>
          <w:ilvl w:val="0"/>
          <w:numId w:val="6"/>
        </w:numPr>
        <w:tabs>
          <w:tab w:val="left" w:pos="941"/>
        </w:tabs>
        <w:spacing w:before="29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Batch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Processes</w:t>
      </w:r>
    </w:p>
    <w:p>
      <w:pPr>
        <w:pStyle w:val="9"/>
        <w:numPr>
          <w:ilvl w:val="0"/>
          <w:numId w:val="6"/>
        </w:numPr>
        <w:tabs>
          <w:tab w:val="left" w:pos="941"/>
        </w:tabs>
        <w:spacing w:before="27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Student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Processes</w:t>
      </w:r>
    </w:p>
    <w:p>
      <w:pPr>
        <w:pStyle w:val="7"/>
        <w:spacing w:before="268" w:line="276" w:lineRule="auto"/>
        <w:ind w:left="220" w:right="193"/>
      </w:pPr>
      <w:r>
        <w:rPr>
          <w:color w:val="202429"/>
        </w:rPr>
        <w:t>Each queue has absolute priority over lower-priority queues. No process in the batch queue,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example,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could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run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unless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system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processes,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interactive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processes,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interactive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editing processes were all empty. If an interactive editing process entered the ready queue while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batch process was running,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batch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process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will be preempted.</w:t>
      </w:r>
    </w:p>
    <w:p>
      <w:pPr>
        <w:pStyle w:val="7"/>
        <w:spacing w:before="6"/>
        <w:rPr>
          <w:sz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1725930</wp:posOffset>
            </wp:positionH>
            <wp:positionV relativeFrom="paragraph">
              <wp:posOffset>181610</wp:posOffset>
            </wp:positionV>
            <wp:extent cx="4508500" cy="2696210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472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3"/>
        <w:rPr>
          <w:sz w:val="32"/>
        </w:rPr>
      </w:pPr>
    </w:p>
    <w:p>
      <w:pPr>
        <w:pStyle w:val="3"/>
        <w:ind w:left="580"/>
      </w:pPr>
      <w:r>
        <w:rPr>
          <w:color w:val="202429"/>
        </w:rPr>
        <w:t>Lowest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priority</w:t>
      </w:r>
    </w:p>
    <w:p>
      <w:pPr>
        <w:pStyle w:val="7"/>
        <w:spacing w:before="1"/>
        <w:rPr>
          <w:b/>
          <w:sz w:val="25"/>
        </w:rPr>
      </w:pPr>
    </w:p>
    <w:p>
      <w:pPr>
        <w:pStyle w:val="7"/>
        <w:spacing w:line="276" w:lineRule="auto"/>
        <w:ind w:left="220" w:right="275"/>
        <w:jc w:val="both"/>
      </w:pPr>
      <w:r>
        <w:rPr>
          <w:color w:val="202429"/>
        </w:rPr>
        <w:t>In this case, if there are no processes on the higher priority queue only then the processes on the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low priority queues will run. For Example: Once processes on the system queue, the Interactive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queue, and Interactive editing queue become empty, only then the processes on the batch queue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will run.</w:t>
      </w:r>
    </w:p>
    <w:p>
      <w:pPr>
        <w:pStyle w:val="7"/>
        <w:spacing w:before="10"/>
        <w:rPr>
          <w:sz w:val="20"/>
        </w:rPr>
      </w:pPr>
    </w:p>
    <w:p>
      <w:pPr>
        <w:pStyle w:val="7"/>
        <w:ind w:left="220"/>
        <w:jc w:val="both"/>
      </w:pP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Description of 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processes in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above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diagram is as follows:</w:t>
      </w:r>
    </w:p>
    <w:p>
      <w:pPr>
        <w:pStyle w:val="7"/>
        <w:spacing w:before="7"/>
      </w:pPr>
    </w:p>
    <w:p>
      <w:pPr>
        <w:pStyle w:val="9"/>
        <w:numPr>
          <w:ilvl w:val="0"/>
          <w:numId w:val="4"/>
        </w:numPr>
        <w:tabs>
          <w:tab w:val="left" w:pos="941"/>
        </w:tabs>
        <w:spacing w:before="0" w:after="0" w:line="256" w:lineRule="auto"/>
        <w:ind w:left="940" w:right="316" w:hanging="360"/>
        <w:jc w:val="left"/>
        <w:rPr>
          <w:sz w:val="24"/>
        </w:rPr>
      </w:pPr>
      <w:r>
        <w:rPr>
          <w:b/>
          <w:color w:val="202429"/>
          <w:sz w:val="24"/>
        </w:rPr>
        <w:t>System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 xml:space="preserve">Process </w:t>
      </w: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Operating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system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itself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has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its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own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run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termed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as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System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7" w:after="0" w:line="256" w:lineRule="auto"/>
        <w:ind w:left="940" w:right="555" w:hanging="360"/>
        <w:jc w:val="left"/>
        <w:rPr>
          <w:sz w:val="24"/>
        </w:rPr>
      </w:pPr>
      <w:r>
        <w:rPr>
          <w:b/>
          <w:color w:val="202429"/>
          <w:sz w:val="24"/>
        </w:rPr>
        <w:t>Interactive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Process</w:t>
      </w:r>
      <w:r>
        <w:rPr>
          <w:b/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Interactive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which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there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should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be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same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kind of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interaction (basically an online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game ).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7" w:after="0" w:line="266" w:lineRule="auto"/>
        <w:ind w:left="940" w:right="362" w:hanging="360"/>
        <w:jc w:val="left"/>
        <w:rPr>
          <w:sz w:val="24"/>
        </w:rPr>
      </w:pPr>
      <w:r>
        <w:rPr>
          <w:b/>
          <w:color w:val="202429"/>
          <w:sz w:val="24"/>
        </w:rPr>
        <w:t>Batch</w:t>
      </w:r>
      <w:r>
        <w:rPr>
          <w:b/>
          <w:color w:val="202429"/>
          <w:spacing w:val="-2"/>
          <w:sz w:val="24"/>
        </w:rPr>
        <w:t xml:space="preserve"> </w:t>
      </w:r>
      <w:r>
        <w:rPr>
          <w:b/>
          <w:color w:val="202429"/>
          <w:sz w:val="24"/>
        </w:rPr>
        <w:t xml:space="preserve">Processes </w:t>
      </w:r>
      <w:r>
        <w:rPr>
          <w:color w:val="202429"/>
          <w:sz w:val="24"/>
        </w:rPr>
        <w:t>Batch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processing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basically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technique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Operating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system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that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collects the programs and data together in the form of the batch before the processing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starts.</w:t>
      </w:r>
    </w:p>
    <w:p>
      <w:pPr>
        <w:spacing w:after="0" w:line="266" w:lineRule="auto"/>
        <w:jc w:val="left"/>
        <w:rPr>
          <w:sz w:val="24"/>
        </w:rPr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941"/>
        </w:tabs>
        <w:spacing w:before="61" w:after="0" w:line="259" w:lineRule="auto"/>
        <w:ind w:left="940" w:right="428" w:hanging="360"/>
        <w:jc w:val="left"/>
        <w:rPr>
          <w:sz w:val="24"/>
        </w:rPr>
      </w:pPr>
      <w:r>
        <w:rPr>
          <w:b/>
          <w:color w:val="202429"/>
          <w:sz w:val="24"/>
        </w:rPr>
        <w:t>Student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 xml:space="preserve">Process </w:t>
      </w: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system 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always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gets 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highest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priority while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student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processes always get the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lowest priority.</w:t>
      </w:r>
    </w:p>
    <w:p>
      <w:pPr>
        <w:pStyle w:val="7"/>
        <w:spacing w:before="6"/>
        <w:rPr>
          <w:sz w:val="22"/>
        </w:rPr>
      </w:pPr>
    </w:p>
    <w:p>
      <w:pPr>
        <w:pStyle w:val="7"/>
        <w:spacing w:line="276" w:lineRule="auto"/>
        <w:ind w:left="220" w:right="339"/>
      </w:pP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operating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system,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there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many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processes,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order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obtain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result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cannot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processes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 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queue; thus this process is solved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by Multilevel 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scheduling.</w:t>
      </w:r>
    </w:p>
    <w:p>
      <w:pPr>
        <w:pStyle w:val="7"/>
        <w:spacing w:before="9"/>
        <w:rPr>
          <w:sz w:val="20"/>
        </w:rPr>
      </w:pPr>
    </w:p>
    <w:p>
      <w:pPr>
        <w:pStyle w:val="7"/>
        <w:ind w:left="220"/>
      </w:pPr>
      <w:r>
        <w:rPr>
          <w:color w:val="202429"/>
        </w:rPr>
        <w:t>utu.be/P8XHqYnzux0https://yo</w:t>
      </w:r>
    </w:p>
    <w:p>
      <w:pPr>
        <w:pStyle w:val="7"/>
        <w:spacing w:before="8"/>
      </w:pPr>
    </w:p>
    <w:p>
      <w:pPr>
        <w:pStyle w:val="3"/>
        <w:ind w:left="498"/>
      </w:pPr>
      <w:r>
        <w:rPr>
          <w:color w:val="202429"/>
        </w:rPr>
        <w:t>Multilevel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scheduling</w:t>
      </w:r>
    </w:p>
    <w:p>
      <w:pPr>
        <w:pStyle w:val="7"/>
        <w:spacing w:before="47" w:line="276" w:lineRule="auto"/>
        <w:ind w:left="220" w:right="146" w:firstLine="120"/>
      </w:pPr>
      <w:r>
        <w:rPr>
          <w:color w:val="202429"/>
        </w:rPr>
        <w:t>Multilevel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scheduling,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however, allows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process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move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between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queues.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idea is to separate processes with different CPU-burst characteristics. If a process uses too much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CPU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time,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be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moved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lower-priority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queue.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Similarly,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process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waits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too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long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 lower-priority queue may be moved to a higher-priority queue. This form of aging prevents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starvation.</w:t>
      </w:r>
    </w:p>
    <w:p>
      <w:pPr>
        <w:pStyle w:val="7"/>
        <w:ind w:left="220"/>
      </w:pP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general,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 multilevel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scheduler is defined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parameters:</w:t>
      </w:r>
    </w:p>
    <w:p>
      <w:pPr>
        <w:pStyle w:val="7"/>
        <w:spacing w:before="6"/>
      </w:pPr>
    </w:p>
    <w:p>
      <w:pPr>
        <w:pStyle w:val="9"/>
        <w:numPr>
          <w:ilvl w:val="0"/>
          <w:numId w:val="4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number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of queues.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30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scheduling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algorithm for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each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7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method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used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determine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when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 upgrade 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higher-priority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9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method used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determine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when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demote 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 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lower-priority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queue.</w:t>
      </w:r>
    </w:p>
    <w:p>
      <w:pPr>
        <w:pStyle w:val="9"/>
        <w:numPr>
          <w:ilvl w:val="0"/>
          <w:numId w:val="4"/>
        </w:numPr>
        <w:tabs>
          <w:tab w:val="left" w:pos="941"/>
        </w:tabs>
        <w:spacing w:before="29" w:after="0" w:line="256" w:lineRule="auto"/>
        <w:ind w:left="940" w:right="259" w:hanging="360"/>
        <w:jc w:val="left"/>
        <w:rPr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method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used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determine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which queue 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 will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enter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when that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needs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service.</w:t>
      </w:r>
    </w:p>
    <w:p>
      <w:pPr>
        <w:pStyle w:val="7"/>
        <w:spacing w:before="11"/>
        <w:rPr>
          <w:sz w:val="22"/>
        </w:rPr>
      </w:pPr>
    </w:p>
    <w:p>
      <w:pPr>
        <w:pStyle w:val="7"/>
        <w:spacing w:line="278" w:lineRule="auto"/>
        <w:ind w:left="220" w:right="976"/>
      </w:pPr>
      <w:r>
        <w:rPr>
          <w:color w:val="202429"/>
        </w:rPr>
        <w:t>The definition of a multilevel feedback queue scheduler makes it the most general CPU-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scheduling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algorithm.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be configured 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match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specific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system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under design.</w:t>
      </w:r>
    </w:p>
    <w:p>
      <w:pPr>
        <w:pStyle w:val="7"/>
        <w:spacing w:line="276" w:lineRule="auto"/>
        <w:ind w:left="220" w:right="145"/>
      </w:pPr>
      <w:r>
        <w:rPr>
          <w:color w:val="202429"/>
        </w:rPr>
        <w:t>Unfortunately,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also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requires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some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means 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selecting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all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parameters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define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best scheduler. Although a multilevel feedback queue is the most general scheme, it is also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most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complex.</w:t>
      </w:r>
    </w:p>
    <w:p>
      <w:pPr>
        <w:spacing w:after="0" w:line="276" w:lineRule="auto"/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p>
      <w:pPr>
        <w:pStyle w:val="7"/>
        <w:ind w:left="373"/>
        <w:rPr>
          <w:sz w:val="20"/>
        </w:rPr>
      </w:pPr>
      <w:r>
        <w:rPr>
          <w:sz w:val="20"/>
        </w:rPr>
        <w:drawing>
          <wp:inline distT="0" distB="0" distL="0" distR="0">
            <wp:extent cx="5676900" cy="2486660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37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"/>
        <w:rPr>
          <w:sz w:val="17"/>
        </w:rPr>
      </w:pPr>
    </w:p>
    <w:p>
      <w:pPr>
        <w:pStyle w:val="7"/>
        <w:spacing w:before="90" w:line="484" w:lineRule="auto"/>
        <w:ind w:left="220" w:right="2196"/>
      </w:pPr>
      <w:r>
        <w:rPr>
          <w:color w:val="202429"/>
        </w:rPr>
        <w:t>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example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of 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multilevel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be seen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above figure.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Explanation:</w:t>
      </w:r>
    </w:p>
    <w:p>
      <w:pPr>
        <w:pStyle w:val="7"/>
        <w:spacing w:line="276" w:lineRule="auto"/>
        <w:ind w:left="220" w:right="605"/>
      </w:pPr>
      <w:r>
        <w:rPr>
          <w:color w:val="202429"/>
        </w:rPr>
        <w:t>First of all, Suppose that queues 1 and 2 follow round robin with time quantum 8 and 16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respectively 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3 follows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FCFS.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implementations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Multilevel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Scheduling is as follows:</w:t>
      </w:r>
    </w:p>
    <w:p>
      <w:pPr>
        <w:pStyle w:val="7"/>
        <w:spacing w:before="11"/>
        <w:rPr>
          <w:sz w:val="20"/>
        </w:rPr>
      </w:pPr>
    </w:p>
    <w:p>
      <w:pPr>
        <w:pStyle w:val="9"/>
        <w:numPr>
          <w:ilvl w:val="0"/>
          <w:numId w:val="7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color w:val="202429"/>
          <w:sz w:val="24"/>
        </w:rPr>
        <w:t>If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any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starts executing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firstly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it enters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1.</w:t>
      </w:r>
    </w:p>
    <w:p>
      <w:pPr>
        <w:pStyle w:val="9"/>
        <w:numPr>
          <w:ilvl w:val="0"/>
          <w:numId w:val="7"/>
        </w:numPr>
        <w:tabs>
          <w:tab w:val="left" w:pos="941"/>
        </w:tabs>
        <w:spacing w:before="30" w:after="0" w:line="271" w:lineRule="auto"/>
        <w:ind w:left="940" w:right="344" w:hanging="360"/>
        <w:jc w:val="left"/>
        <w:rPr>
          <w:sz w:val="24"/>
        </w:rPr>
      </w:pPr>
      <w:r>
        <w:rPr>
          <w:color w:val="202429"/>
          <w:sz w:val="24"/>
        </w:rPr>
        <w:t>In queue 1, the process executes for 8 unit and if it completes in these 8 units or it gives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CPU for I/O operation in these 8 units unit than the priority of this process does not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change, and if for some reasons it again comes in the ready queue than it again starts its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execution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 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1.</w:t>
      </w:r>
    </w:p>
    <w:p>
      <w:pPr>
        <w:pStyle w:val="9"/>
        <w:numPr>
          <w:ilvl w:val="0"/>
          <w:numId w:val="7"/>
        </w:numPr>
        <w:tabs>
          <w:tab w:val="left" w:pos="941"/>
        </w:tabs>
        <w:spacing w:before="0" w:after="0" w:line="259" w:lineRule="auto"/>
        <w:ind w:left="940" w:right="389" w:hanging="360"/>
        <w:jc w:val="left"/>
        <w:rPr>
          <w:sz w:val="24"/>
        </w:rPr>
      </w:pPr>
      <w:r>
        <w:rPr>
          <w:color w:val="202429"/>
          <w:sz w:val="24"/>
        </w:rPr>
        <w:t>If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 that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 in queue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1 does not complete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 8 units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then its priority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gets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reduced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it gets shifted to queue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2.</w:t>
      </w:r>
    </w:p>
    <w:p>
      <w:pPr>
        <w:pStyle w:val="9"/>
        <w:numPr>
          <w:ilvl w:val="0"/>
          <w:numId w:val="7"/>
        </w:numPr>
        <w:tabs>
          <w:tab w:val="left" w:pos="941"/>
        </w:tabs>
        <w:spacing w:before="20" w:after="0" w:line="268" w:lineRule="auto"/>
        <w:ind w:left="940" w:right="460" w:hanging="360"/>
        <w:jc w:val="both"/>
        <w:rPr>
          <w:sz w:val="24"/>
        </w:rPr>
      </w:pPr>
      <w:r>
        <w:rPr>
          <w:color w:val="202429"/>
          <w:sz w:val="24"/>
        </w:rPr>
        <w:t>Above points 2 and 3 are also true for processes in queue 2 but the time quantum is 16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units. Generally, if any process does not complete in a given time quantum then it gets</w:t>
      </w:r>
      <w:r>
        <w:rPr>
          <w:color w:val="202429"/>
          <w:spacing w:val="-58"/>
          <w:sz w:val="24"/>
        </w:rPr>
        <w:t xml:space="preserve"> </w:t>
      </w:r>
      <w:r>
        <w:rPr>
          <w:color w:val="202429"/>
          <w:sz w:val="24"/>
        </w:rPr>
        <w:t>shifted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 the lower priority queue.</w:t>
      </w:r>
    </w:p>
    <w:p>
      <w:pPr>
        <w:pStyle w:val="9"/>
        <w:numPr>
          <w:ilvl w:val="0"/>
          <w:numId w:val="7"/>
        </w:numPr>
        <w:tabs>
          <w:tab w:val="left" w:pos="941"/>
        </w:tabs>
        <w:spacing w:before="4" w:after="0" w:line="240" w:lineRule="auto"/>
        <w:ind w:left="940" w:right="0" w:hanging="361"/>
        <w:jc w:val="both"/>
        <w:rPr>
          <w:sz w:val="24"/>
        </w:rPr>
      </w:pPr>
      <w:r>
        <w:rPr>
          <w:color w:val="202429"/>
          <w:sz w:val="24"/>
        </w:rPr>
        <w:t>After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that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last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all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processes are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scheduled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 an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FCFS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manner.</w:t>
      </w:r>
    </w:p>
    <w:p>
      <w:pPr>
        <w:pStyle w:val="9"/>
        <w:numPr>
          <w:ilvl w:val="0"/>
          <w:numId w:val="7"/>
        </w:numPr>
        <w:tabs>
          <w:tab w:val="left" w:pos="941"/>
        </w:tabs>
        <w:spacing w:before="27" w:after="0" w:line="259" w:lineRule="auto"/>
        <w:ind w:left="940" w:right="568" w:hanging="360"/>
        <w:jc w:val="left"/>
        <w:rPr>
          <w:sz w:val="24"/>
        </w:rPr>
      </w:pPr>
      <w:r>
        <w:rPr>
          <w:color w:val="202429"/>
          <w:sz w:val="24"/>
        </w:rPr>
        <w:t>It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important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note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that 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that 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 lower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priority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can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only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execute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only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when the higher priority queues are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empty.</w:t>
      </w:r>
    </w:p>
    <w:p>
      <w:pPr>
        <w:pStyle w:val="9"/>
        <w:numPr>
          <w:ilvl w:val="0"/>
          <w:numId w:val="7"/>
        </w:numPr>
        <w:tabs>
          <w:tab w:val="left" w:pos="941"/>
        </w:tabs>
        <w:spacing w:before="20" w:after="0" w:line="259" w:lineRule="auto"/>
        <w:ind w:left="940" w:right="283" w:hanging="360"/>
        <w:jc w:val="left"/>
        <w:rPr>
          <w:sz w:val="24"/>
        </w:rPr>
      </w:pPr>
      <w:r>
        <w:rPr>
          <w:color w:val="202429"/>
          <w:sz w:val="24"/>
        </w:rPr>
        <w:t>Any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running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process 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lower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priority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queue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can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be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interrupted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by 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arriving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in 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higher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priority queue.</w:t>
      </w:r>
    </w:p>
    <w:p>
      <w:pPr>
        <w:pStyle w:val="7"/>
        <w:spacing w:before="6"/>
        <w:rPr>
          <w:sz w:val="22"/>
        </w:rPr>
      </w:pPr>
    </w:p>
    <w:p>
      <w:pPr>
        <w:pStyle w:val="7"/>
        <w:spacing w:line="276" w:lineRule="auto"/>
        <w:ind w:left="220" w:right="386"/>
      </w:pPr>
      <w:r>
        <w:rPr>
          <w:color w:val="202429"/>
        </w:rPr>
        <w:t>Also, the above implementation may differ for the example in which the last queue will follow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Round-robin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Scheduling.</w:t>
      </w:r>
    </w:p>
    <w:p>
      <w:pPr>
        <w:spacing w:after="0" w:line="276" w:lineRule="auto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spacing w:before="60" w:line="273" w:lineRule="auto"/>
        <w:ind w:left="220" w:right="351"/>
      </w:pPr>
      <w:r>
        <w:rPr>
          <w:b/>
          <w:color w:val="202429"/>
          <w:sz w:val="28"/>
        </w:rPr>
        <w:t>problem</w:t>
      </w:r>
      <w:r>
        <w:rPr>
          <w:b/>
          <w:color w:val="202429"/>
          <w:spacing w:val="-12"/>
          <w:sz w:val="28"/>
        </w:rPr>
        <w:t xml:space="preserve"> </w:t>
      </w:r>
      <w:r>
        <w:rPr>
          <w:color w:val="202429"/>
        </w:rPr>
        <w:t>;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Any process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that 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lower priority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has 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suffer starvation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due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some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short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processes that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taking all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CPU time.</w:t>
      </w:r>
    </w:p>
    <w:p>
      <w:pPr>
        <w:pStyle w:val="7"/>
        <w:spacing w:before="6"/>
        <w:rPr>
          <w:sz w:val="21"/>
        </w:rPr>
      </w:pPr>
    </w:p>
    <w:p>
      <w:pPr>
        <w:pStyle w:val="7"/>
        <w:spacing w:line="273" w:lineRule="auto"/>
        <w:ind w:left="220" w:right="711" w:firstLine="60"/>
      </w:pPr>
      <w:r>
        <w:rPr>
          <w:b/>
          <w:color w:val="202429"/>
          <w:sz w:val="28"/>
        </w:rPr>
        <w:t>solution</w:t>
      </w:r>
      <w:r>
        <w:rPr>
          <w:b/>
          <w:color w:val="202429"/>
          <w:spacing w:val="46"/>
          <w:sz w:val="28"/>
        </w:rPr>
        <w:t xml:space="preserve"> </w:t>
      </w:r>
      <w:r>
        <w:rPr>
          <w:color w:val="202429"/>
        </w:rPr>
        <w:t>: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solution that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 boost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priority 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processes after regular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intervals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then place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all the processes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highest priority queue.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4"/>
        <w:spacing w:before="162"/>
      </w:pPr>
      <w:r>
        <w:rPr>
          <w:color w:val="202429"/>
        </w:rPr>
        <w:t>THREADS</w:t>
      </w:r>
    </w:p>
    <w:p>
      <w:pPr>
        <w:pStyle w:val="7"/>
        <w:spacing w:before="11"/>
        <w:rPr>
          <w:b/>
          <w:sz w:val="20"/>
        </w:rPr>
      </w:pPr>
    </w:p>
    <w:p>
      <w:pPr>
        <w:pStyle w:val="7"/>
        <w:ind w:left="220" w:right="164"/>
      </w:pPr>
      <w:r>
        <w:t>A thread is also called a lightweight process</w:t>
      </w:r>
      <w:r>
        <w:rPr>
          <w:rFonts w:ascii="Arial"/>
          <w:b/>
        </w:rPr>
        <w:t>.</w:t>
      </w:r>
      <w:r>
        <w:t>A thread is a path of execution within a process. A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threads,The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parallelism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threads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28005" cy="2215515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611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1"/>
        <w:rPr>
          <w:sz w:val="35"/>
        </w:rPr>
      </w:pPr>
    </w:p>
    <w:p>
      <w:pPr>
        <w:pStyle w:val="4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Thread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12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3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threads provides</w:t>
      </w:r>
      <w:r>
        <w:rPr>
          <w:spacing w:val="-1"/>
          <w:sz w:val="24"/>
        </w:rPr>
        <w:t xml:space="preserve"> </w:t>
      </w:r>
      <w:r>
        <w:rPr>
          <w:sz w:val="24"/>
        </w:rPr>
        <w:t>concurrency</w:t>
      </w:r>
      <w:r>
        <w:rPr>
          <w:spacing w:val="-1"/>
          <w:sz w:val="24"/>
        </w:rPr>
        <w:t xml:space="preserve"> </w:t>
      </w:r>
      <w:r>
        <w:rPr>
          <w:sz w:val="24"/>
        </w:rPr>
        <w:t>within a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economical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threads.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Threads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 of</w:t>
      </w:r>
      <w:r>
        <w:rPr>
          <w:spacing w:val="-2"/>
          <w:sz w:val="24"/>
        </w:rPr>
        <w:t xml:space="preserve"> </w:t>
      </w:r>
      <w:r>
        <w:rPr>
          <w:sz w:val="24"/>
        </w:rPr>
        <w:t>multiprocessor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>
      <w:pPr>
        <w:pStyle w:val="2"/>
        <w:spacing w:before="120"/>
      </w:pPr>
      <w:r>
        <w:t>Difference</w:t>
      </w:r>
      <w:r>
        <w:rPr>
          <w:spacing w:val="-1"/>
        </w:rPr>
        <w:t xml:space="preserve"> </w:t>
      </w:r>
      <w:r>
        <w:t>between 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Thread</w:t>
      </w:r>
    </w:p>
    <w:p>
      <w:pPr>
        <w:pStyle w:val="7"/>
        <w:rPr>
          <w:sz w:val="7"/>
        </w:r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5085"/>
        <w:gridCol w:w="358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694" w:type="dxa"/>
            <w:shd w:val="clear" w:color="auto" w:fill="EDEDED"/>
          </w:tcPr>
          <w:p>
            <w:pPr>
              <w:pStyle w:val="10"/>
              <w:ind w:left="131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S.N.</w:t>
            </w:r>
          </w:p>
        </w:tc>
        <w:tc>
          <w:tcPr>
            <w:tcW w:w="5085" w:type="dxa"/>
            <w:shd w:val="clear" w:color="auto" w:fill="EDEDED"/>
          </w:tcPr>
          <w:p>
            <w:pPr>
              <w:pStyle w:val="10"/>
              <w:ind w:left="2152" w:right="2143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Process</w:t>
            </w:r>
          </w:p>
        </w:tc>
        <w:tc>
          <w:tcPr>
            <w:tcW w:w="3585" w:type="dxa"/>
            <w:shd w:val="clear" w:color="auto" w:fill="EDEDED"/>
          </w:tcPr>
          <w:p>
            <w:pPr>
              <w:pStyle w:val="10"/>
              <w:ind w:left="1428" w:right="1421"/>
              <w:jc w:val="center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Thread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85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heavy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intensive.</w:t>
            </w:r>
          </w:p>
        </w:tc>
        <w:tc>
          <w:tcPr>
            <w:tcW w:w="3585" w:type="dxa"/>
          </w:tcPr>
          <w:p>
            <w:pPr>
              <w:pStyle w:val="10"/>
              <w:ind w:left="118" w:right="458"/>
              <w:rPr>
                <w:sz w:val="24"/>
              </w:rPr>
            </w:pPr>
            <w:r>
              <w:rPr>
                <w:sz w:val="24"/>
              </w:rPr>
              <w:t>Thread is lightweight,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80" w:right="1320" w:bottom="280" w:left="1220" w:header="720" w:footer="720" w:gutter="0"/>
          <w:cols w:space="720" w:num="1"/>
        </w:sect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5085"/>
        <w:gridCol w:w="358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85" w:type="dxa"/>
          </w:tcPr>
          <w:p>
            <w:pPr>
              <w:pStyle w:val="10"/>
              <w:ind w:right="689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switching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585" w:type="dxa"/>
          </w:tcPr>
          <w:p>
            <w:pPr>
              <w:pStyle w:val="10"/>
              <w:ind w:left="118" w:right="132"/>
              <w:rPr>
                <w:sz w:val="24"/>
              </w:rPr>
            </w:pPr>
            <w:r>
              <w:rPr>
                <w:sz w:val="24"/>
              </w:rPr>
              <w:t>Thread switching does not need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85" w:type="dxa"/>
          </w:tcPr>
          <w:p>
            <w:pPr>
              <w:pStyle w:val="10"/>
              <w:ind w:right="393"/>
              <w:rPr>
                <w:sz w:val="24"/>
              </w:rPr>
            </w:pPr>
            <w:r>
              <w:rPr>
                <w:sz w:val="24"/>
              </w:rPr>
              <w:t>In multiple processing environments,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file resources.</w:t>
            </w:r>
          </w:p>
        </w:tc>
        <w:tc>
          <w:tcPr>
            <w:tcW w:w="3585" w:type="dxa"/>
          </w:tcPr>
          <w:p>
            <w:pPr>
              <w:pStyle w:val="10"/>
              <w:ind w:left="118" w:right="198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 files, 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85" w:type="dxa"/>
          </w:tcPr>
          <w:p>
            <w:pPr>
              <w:pStyle w:val="10"/>
              <w:ind w:right="39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blocked, 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unblocked.</w:t>
            </w:r>
          </w:p>
        </w:tc>
        <w:tc>
          <w:tcPr>
            <w:tcW w:w="3585" w:type="dxa"/>
          </w:tcPr>
          <w:p>
            <w:pPr>
              <w:pStyle w:val="10"/>
              <w:ind w:left="118" w:right="351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waiting, a second thread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run.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3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85" w:type="dxa"/>
          </w:tcPr>
          <w:p>
            <w:pPr>
              <w:pStyle w:val="10"/>
              <w:ind w:right="638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</w:tc>
        <w:tc>
          <w:tcPr>
            <w:tcW w:w="3585" w:type="dxa"/>
          </w:tcPr>
          <w:p>
            <w:pPr>
              <w:pStyle w:val="10"/>
              <w:ind w:left="118" w:right="376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threaded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85" w:type="dxa"/>
          </w:tcPr>
          <w:p>
            <w:pPr>
              <w:pStyle w:val="10"/>
              <w:ind w:right="77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independently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</w:tc>
        <w:tc>
          <w:tcPr>
            <w:tcW w:w="3585" w:type="dxa"/>
          </w:tcPr>
          <w:p>
            <w:pPr>
              <w:pStyle w:val="10"/>
              <w:ind w:left="118" w:right="653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 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thread's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>
      <w:pPr>
        <w:pStyle w:val="7"/>
        <w:spacing w:before="5"/>
        <w:rPr>
          <w:sz w:val="23"/>
        </w:rPr>
      </w:pPr>
    </w:p>
    <w:p>
      <w:pPr>
        <w:pStyle w:val="4"/>
        <w:spacing w:before="90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Thread</w:t>
      </w:r>
    </w:p>
    <w:p>
      <w:pPr>
        <w:pStyle w:val="7"/>
        <w:spacing w:before="161"/>
        <w:ind w:left="261"/>
      </w:pPr>
      <w:r>
        <w:t>Threads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implemented in following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−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183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threads.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0" w:after="0" w:line="276" w:lineRule="auto"/>
        <w:ind w:left="940" w:right="1055" w:hanging="360"/>
        <w:jc w:val="left"/>
        <w:rPr>
          <w:sz w:val="24"/>
        </w:rPr>
      </w:pPr>
      <w:r>
        <w:rPr>
          <w:sz w:val="24"/>
        </w:rPr>
        <w:t>Kernel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threads</w:t>
      </w:r>
      <w:r>
        <w:rPr>
          <w:spacing w:val="1"/>
          <w:sz w:val="24"/>
        </w:rPr>
        <w:t xml:space="preserve"> </w:t>
      </w:r>
      <w:r>
        <w:rPr>
          <w:sz w:val="24"/>
        </w:rPr>
        <w:t>acting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kernel,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core.</w:t>
      </w:r>
    </w:p>
    <w:p>
      <w:pPr>
        <w:pStyle w:val="7"/>
        <w:spacing w:before="2"/>
        <w:rPr>
          <w:sz w:val="31"/>
        </w:rPr>
      </w:pPr>
    </w:p>
    <w:p>
      <w:pPr>
        <w:pStyle w:val="4"/>
        <w:spacing w:before="1"/>
      </w:pPr>
      <w:r>
        <w:t>User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Threads</w:t>
      </w:r>
    </w:p>
    <w:p>
      <w:pPr>
        <w:pStyle w:val="7"/>
        <w:spacing w:before="163" w:line="276" w:lineRule="auto"/>
        <w:ind w:left="261" w:right="160"/>
        <w:jc w:val="both"/>
      </w:pPr>
      <w:r>
        <w:t>In this case, the thread management kernel is not aware of the existence of threads. The thread</w:t>
      </w:r>
      <w:r>
        <w:rPr>
          <w:spacing w:val="1"/>
        </w:rPr>
        <w:t xml:space="preserve"> </w:t>
      </w:r>
      <w:r>
        <w:t>library contains code for creating and destroying threads, for passing message and data between</w:t>
      </w:r>
      <w:r>
        <w:rPr>
          <w:spacing w:val="1"/>
        </w:rPr>
        <w:t xml:space="preserve"> </w:t>
      </w:r>
      <w:r>
        <w:t>threads, for scheduling thread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and for saving and</w:t>
      </w:r>
      <w:r>
        <w:rPr>
          <w:spacing w:val="1"/>
        </w:rPr>
        <w:t xml:space="preserve"> </w:t>
      </w:r>
      <w:r>
        <w:t>restoring thread</w:t>
      </w:r>
      <w:r>
        <w:rPr>
          <w:spacing w:val="1"/>
        </w:rPr>
        <w:t xml:space="preserve"> </w:t>
      </w:r>
      <w:r>
        <w:t>contexts. 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starts with a single</w:t>
      </w:r>
      <w:r>
        <w:rPr>
          <w:spacing w:val="-1"/>
        </w:rPr>
        <w:t xml:space="preserve"> </w:t>
      </w:r>
      <w:r>
        <w:t>thread.</w:t>
      </w:r>
    </w:p>
    <w:p>
      <w:pPr>
        <w:spacing w:after="0" w:line="276" w:lineRule="auto"/>
        <w:jc w:val="both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29605" cy="2973070"/>
            <wp:effectExtent l="0" t="0" r="0" b="0"/>
            <wp:docPr id="21" name="image15.jpeg" descr="User level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jpeg" descr="User level threa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82" cy="2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4"/>
        <w:spacing w:before="216"/>
      </w:pPr>
      <w:r>
        <w:t>Advantages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124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z w:val="24"/>
        </w:rPr>
        <w:t>mode privileges.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run on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3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level</w:t>
      </w:r>
      <w:r>
        <w:rPr>
          <w:spacing w:val="-1"/>
          <w:sz w:val="24"/>
        </w:rPr>
        <w:t xml:space="preserve"> </w:t>
      </w:r>
      <w:r>
        <w:rPr>
          <w:sz w:val="24"/>
        </w:rPr>
        <w:t>thread.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manage.</w:t>
      </w:r>
    </w:p>
    <w:p>
      <w:pPr>
        <w:pStyle w:val="7"/>
        <w:spacing w:before="8"/>
        <w:rPr>
          <w:sz w:val="27"/>
        </w:rPr>
      </w:pPr>
    </w:p>
    <w:p>
      <w:pPr>
        <w:pStyle w:val="4"/>
        <w:spacing w:before="1"/>
      </w:pPr>
      <w:r>
        <w:t>Disadvantages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123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typical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blocking.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Multithreaded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advantage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multiprocessing.</w:t>
      </w:r>
    </w:p>
    <w:p>
      <w:pPr>
        <w:pStyle w:val="7"/>
        <w:spacing w:before="10"/>
        <w:rPr>
          <w:sz w:val="34"/>
        </w:rPr>
      </w:pPr>
    </w:p>
    <w:p>
      <w:pPr>
        <w:pStyle w:val="4"/>
      </w:pPr>
      <w:r>
        <w:t>Kernel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Threads</w:t>
      </w:r>
    </w:p>
    <w:p>
      <w:pPr>
        <w:pStyle w:val="7"/>
        <w:spacing w:before="163" w:line="276" w:lineRule="auto"/>
        <w:ind w:left="261" w:right="159"/>
        <w:jc w:val="both"/>
      </w:pPr>
      <w:r>
        <w:t>In this case, thread management is done by the Kernel. There is no thread management code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application can be programmed to be multithreaded. All of the threads within an application are</w:t>
      </w:r>
      <w:r>
        <w:rPr>
          <w:spacing w:val="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within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before="138" w:line="276" w:lineRule="auto"/>
        <w:ind w:left="261" w:right="162"/>
        <w:jc w:val="both"/>
      </w:pPr>
      <w:r>
        <w:t>The Kernel maintains context information for the process as a whole and for individuals threads</w:t>
      </w:r>
      <w:r>
        <w:rPr>
          <w:spacing w:val="1"/>
        </w:rPr>
        <w:t xml:space="preserve"> </w:t>
      </w:r>
      <w:r>
        <w:t>within the process. Scheduling by the Kernel is done on a thread basis. The Kernel performs</w:t>
      </w:r>
      <w:r>
        <w:rPr>
          <w:spacing w:val="1"/>
        </w:rPr>
        <w:t xml:space="preserve"> </w:t>
      </w:r>
      <w:r>
        <w:t>thread creation, scheduling and management in Kernel space. Kernel threads are generally</w:t>
      </w:r>
      <w:r>
        <w:rPr>
          <w:spacing w:val="1"/>
        </w:rPr>
        <w:t xml:space="preserve"> </w:t>
      </w:r>
      <w:r>
        <w:t>slower</w:t>
      </w:r>
      <w:r>
        <w:rPr>
          <w:spacing w:val="-1"/>
        </w:rPr>
        <w:t xml:space="preserve"> </w:t>
      </w:r>
      <w:r>
        <w:t>to create and manage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user threads.</w:t>
      </w:r>
    </w:p>
    <w:p>
      <w:pPr>
        <w:pStyle w:val="7"/>
        <w:spacing w:before="4"/>
      </w:pPr>
    </w:p>
    <w:p>
      <w:pPr>
        <w:pStyle w:val="4"/>
      </w:pPr>
      <w:r>
        <w:t>Advantages</w:t>
      </w:r>
    </w:p>
    <w:p>
      <w:pPr>
        <w:spacing w:after="0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81" w:after="0" w:line="276" w:lineRule="auto"/>
        <w:ind w:left="940" w:right="217" w:hanging="360"/>
        <w:jc w:val="left"/>
        <w:rPr>
          <w:sz w:val="24"/>
        </w:rPr>
      </w:pPr>
      <w:r>
        <w:rPr>
          <w:sz w:val="24"/>
        </w:rPr>
        <w:t>Kernels can simultaneously schedule multiple threads from the same process on multiple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0" w:after="0" w:line="276" w:lineRule="auto"/>
        <w:ind w:left="940" w:right="278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thread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blocked,</w:t>
      </w:r>
      <w:r>
        <w:rPr>
          <w:spacing w:val="-1"/>
          <w:sz w:val="24"/>
        </w:rPr>
        <w:t xml:space="preserve"> </w:t>
      </w:r>
      <w:r>
        <w:rPr>
          <w:sz w:val="24"/>
        </w:rPr>
        <w:t>the Kernel</w:t>
      </w:r>
      <w:r>
        <w:rPr>
          <w:spacing w:val="-1"/>
          <w:sz w:val="24"/>
        </w:rPr>
        <w:t xml:space="preserve"> </w:t>
      </w:r>
      <w:r>
        <w:rPr>
          <w:sz w:val="24"/>
        </w:rPr>
        <w:t>can schedule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thread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Kernel</w:t>
      </w:r>
      <w:r>
        <w:rPr>
          <w:spacing w:val="-2"/>
          <w:sz w:val="24"/>
        </w:rPr>
        <w:t xml:space="preserve"> </w:t>
      </w:r>
      <w:r>
        <w:rPr>
          <w:sz w:val="24"/>
        </w:rPr>
        <w:t>routines</w:t>
      </w:r>
      <w:r>
        <w:rPr>
          <w:spacing w:val="-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multithreaded.</w:t>
      </w:r>
    </w:p>
    <w:p>
      <w:pPr>
        <w:pStyle w:val="7"/>
        <w:spacing w:before="9"/>
        <w:rPr>
          <w:sz w:val="27"/>
        </w:rPr>
      </w:pPr>
    </w:p>
    <w:p>
      <w:pPr>
        <w:pStyle w:val="4"/>
      </w:pPr>
      <w:r>
        <w:t>Disadvantages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124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slower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threads.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39" w:after="0" w:line="276" w:lineRule="auto"/>
        <w:ind w:left="940" w:right="376" w:hanging="360"/>
        <w:jc w:val="left"/>
        <w:rPr>
          <w:sz w:val="24"/>
        </w:rPr>
      </w:pP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57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Kernel.</w:t>
      </w:r>
    </w:p>
    <w:p>
      <w:pPr>
        <w:pStyle w:val="7"/>
        <w:spacing w:before="5"/>
        <w:rPr>
          <w:sz w:val="31"/>
        </w:rPr>
      </w:pPr>
    </w:p>
    <w:p>
      <w:pPr>
        <w:pStyle w:val="4"/>
        <w:spacing w:before="1"/>
      </w:pPr>
      <w:r>
        <w:t>Multithreading</w:t>
      </w:r>
      <w:r>
        <w:rPr>
          <w:spacing w:val="-2"/>
        </w:rPr>
        <w:t xml:space="preserve"> </w:t>
      </w:r>
      <w:r>
        <w:t>Models</w:t>
      </w:r>
    </w:p>
    <w:p>
      <w:pPr>
        <w:pStyle w:val="7"/>
        <w:spacing w:before="160" w:line="276" w:lineRule="auto"/>
        <w:ind w:left="261" w:right="157"/>
        <w:jc w:val="both"/>
      </w:pPr>
      <w:r>
        <w:t>Some operating systems provide a combined user level thread and Kernel level thread facility.</w:t>
      </w:r>
      <w:r>
        <w:rPr>
          <w:spacing w:val="1"/>
        </w:rPr>
        <w:t xml:space="preserve"> </w:t>
      </w:r>
      <w:r>
        <w:t>Solaris is a good example of this combined approach. In a combined system, multiple threads</w:t>
      </w:r>
      <w:r>
        <w:rPr>
          <w:spacing w:val="1"/>
        </w:rPr>
        <w:t xml:space="preserve"> </w:t>
      </w:r>
      <w:r>
        <w:t>within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application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run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parallel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multiple</w:t>
      </w:r>
      <w:r>
        <w:rPr>
          <w:spacing w:val="27"/>
        </w:rPr>
        <w:t xml:space="preserve"> </w:t>
      </w:r>
      <w:r>
        <w:t>processors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blocking</w:t>
      </w:r>
      <w:r>
        <w:rPr>
          <w:spacing w:val="27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need not block the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process. Multithreading models are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14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to many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relationship.</w:t>
      </w:r>
    </w:p>
    <w:p>
      <w:pPr>
        <w:pStyle w:val="9"/>
        <w:numPr>
          <w:ilvl w:val="0"/>
          <w:numId w:val="8"/>
        </w:numPr>
        <w:tabs>
          <w:tab w:val="left" w:pos="940"/>
          <w:tab w:val="left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relationship.</w:t>
      </w:r>
    </w:p>
    <w:p>
      <w:pPr>
        <w:pStyle w:val="7"/>
        <w:spacing w:before="10"/>
        <w:rPr>
          <w:sz w:val="34"/>
        </w:rPr>
      </w:pPr>
    </w:p>
    <w:p>
      <w:pPr>
        <w:pStyle w:val="4"/>
      </w:pP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Model</w:t>
      </w:r>
    </w:p>
    <w:p>
      <w:pPr>
        <w:pStyle w:val="7"/>
        <w:spacing w:before="161" w:line="276" w:lineRule="auto"/>
        <w:ind w:left="261" w:right="163"/>
        <w:jc w:val="both"/>
      </w:pPr>
      <w:r>
        <w:t>The many-to-many model multiplexes any number of user threads onto an equal or smaller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kernel threads.</w:t>
      </w:r>
    </w:p>
    <w:p>
      <w:pPr>
        <w:pStyle w:val="7"/>
        <w:spacing w:before="141" w:line="276" w:lineRule="auto"/>
        <w:ind w:left="261" w:right="153"/>
        <w:jc w:val="both"/>
      </w:pPr>
      <w:r>
        <w:t>The following diagram shows the many-to-many threading model where 6 user level threads are</w:t>
      </w:r>
      <w:r>
        <w:rPr>
          <w:spacing w:val="-57"/>
        </w:rPr>
        <w:t xml:space="preserve"> </w:t>
      </w:r>
      <w:r>
        <w:t>multiplexing with 6 kernel level threads. In this model, developers can create as many user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multiprocessor machine. This model provides the best accuracy on concurrency and when a</w:t>
      </w:r>
      <w:r>
        <w:rPr>
          <w:spacing w:val="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blocking system</w:t>
      </w:r>
      <w:r>
        <w:rPr>
          <w:spacing w:val="-1"/>
        </w:rPr>
        <w:t xml:space="preserve"> </w:t>
      </w:r>
      <w:r>
        <w:t>call,</w:t>
      </w:r>
      <w:r>
        <w:rPr>
          <w:spacing w:val="-1"/>
        </w:rPr>
        <w:t xml:space="preserve"> </w:t>
      </w:r>
      <w:r>
        <w:t>the kernel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for execution.</w:t>
      </w:r>
    </w:p>
    <w:p>
      <w:pPr>
        <w:spacing w:after="0" w:line="276" w:lineRule="auto"/>
        <w:jc w:val="both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23890" cy="3502025"/>
            <wp:effectExtent l="0" t="0" r="0" b="0"/>
            <wp:docPr id="23" name="image16.jpeg" descr="Many to many threa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jpeg" descr="Many to many thread model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23" cy="35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rPr>
          <w:sz w:val="26"/>
        </w:rPr>
      </w:pPr>
    </w:p>
    <w:p>
      <w:pPr>
        <w:pStyle w:val="4"/>
        <w:spacing w:before="90"/>
        <w:jc w:val="both"/>
      </w:pPr>
      <w:r>
        <w:t>Many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Model</w:t>
      </w:r>
    </w:p>
    <w:p>
      <w:pPr>
        <w:pStyle w:val="7"/>
        <w:rPr>
          <w:b/>
          <w:sz w:val="26"/>
        </w:rPr>
      </w:pPr>
    </w:p>
    <w:p>
      <w:pPr>
        <w:pStyle w:val="7"/>
        <w:spacing w:before="4"/>
        <w:rPr>
          <w:b/>
          <w:sz w:val="20"/>
        </w:rPr>
      </w:pPr>
    </w:p>
    <w:p>
      <w:pPr>
        <w:pStyle w:val="7"/>
        <w:spacing w:before="1" w:line="276" w:lineRule="auto"/>
        <w:ind w:left="261" w:right="158"/>
        <w:jc w:val="both"/>
      </w:pPr>
      <w:r>
        <w:t>Many-to-one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Kernel-level</w:t>
      </w:r>
      <w:r>
        <w:rPr>
          <w:spacing w:val="1"/>
        </w:rPr>
        <w:t xml:space="preserve"> </w:t>
      </w:r>
      <w:r>
        <w:t>thread.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management is done in user space by the thread library. When thread makes a blocking system</w:t>
      </w:r>
      <w:r>
        <w:rPr>
          <w:spacing w:val="1"/>
        </w:rPr>
        <w:t xml:space="preserve"> </w:t>
      </w:r>
      <w:r>
        <w:t>call, the entire process will be blocked. Only one thread can access the Kernel at a time, so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threads are</w:t>
      </w:r>
      <w:r>
        <w:rPr>
          <w:spacing w:val="-2"/>
        </w:rPr>
        <w:t xml:space="preserve"> </w:t>
      </w:r>
      <w:r>
        <w:t>unable to run</w:t>
      </w:r>
      <w:r>
        <w:rPr>
          <w:spacing w:val="1"/>
        </w:rPr>
        <w:t xml:space="preserve"> </w:t>
      </w:r>
      <w:r>
        <w:t>in parallel on multiprocessors.</w:t>
      </w:r>
    </w:p>
    <w:p>
      <w:pPr>
        <w:pStyle w:val="7"/>
        <w:spacing w:before="139" w:line="278" w:lineRule="auto"/>
        <w:ind w:left="261" w:right="163"/>
        <w:jc w:val="both"/>
      </w:pPr>
      <w:r>
        <w:t>If the user-level thread libraries are implemented in the operating system in such a way that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support them,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Kernel threads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many-to-one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modes.</w:t>
      </w:r>
    </w:p>
    <w:p>
      <w:pPr>
        <w:spacing w:after="0" w:line="278" w:lineRule="auto"/>
        <w:jc w:val="both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01030" cy="2579370"/>
            <wp:effectExtent l="0" t="0" r="0" b="0"/>
            <wp:docPr id="25" name="image17.jpeg" descr="Many to one threa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jpeg" descr="Many to one thread model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46" cy="25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sz w:val="27"/>
        </w:rPr>
      </w:pPr>
    </w:p>
    <w:p>
      <w:pPr>
        <w:pStyle w:val="4"/>
        <w:spacing w:before="90"/>
        <w:jc w:val="both"/>
      </w:pPr>
      <w:r>
        <w:t>One</w:t>
      </w:r>
      <w:r>
        <w:rPr>
          <w:spacing w:val="-2"/>
        </w:rPr>
        <w:t xml:space="preserve"> </w:t>
      </w:r>
      <w:r>
        <w:t>to One</w:t>
      </w:r>
      <w:r>
        <w:rPr>
          <w:spacing w:val="-1"/>
        </w:rPr>
        <w:t xml:space="preserve"> </w:t>
      </w:r>
      <w:r>
        <w:t>Model</w:t>
      </w:r>
    </w:p>
    <w:p>
      <w:pPr>
        <w:pStyle w:val="7"/>
        <w:spacing w:before="161" w:line="276" w:lineRule="auto"/>
        <w:ind w:left="261" w:right="160"/>
        <w:jc w:val="both"/>
      </w:pPr>
      <w:r>
        <w:t>There is a one-to-one relationship of user-level thread to the kernel-level thread. This model</w:t>
      </w:r>
      <w:r>
        <w:rPr>
          <w:spacing w:val="1"/>
        </w:rPr>
        <w:t xml:space="preserve"> </w:t>
      </w:r>
      <w:r>
        <w:t>provides more concurrency than the many-to-one model. It also allows another thread to run</w:t>
      </w:r>
      <w:r>
        <w:rPr>
          <w:spacing w:val="1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thread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blocking</w:t>
      </w:r>
      <w:r>
        <w:rPr>
          <w:spacing w:val="15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call.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supports</w:t>
      </w:r>
      <w:r>
        <w:rPr>
          <w:spacing w:val="15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threads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execute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parallel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microprocessors.</w:t>
      </w:r>
    </w:p>
    <w:p>
      <w:pPr>
        <w:pStyle w:val="7"/>
        <w:spacing w:before="139" w:line="278" w:lineRule="auto"/>
        <w:ind w:left="261" w:right="161"/>
        <w:jc w:val="both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580390</wp:posOffset>
            </wp:positionV>
            <wp:extent cx="5678805" cy="2846070"/>
            <wp:effectExtent l="0" t="0" r="0" b="0"/>
            <wp:wrapTopAndBottom/>
            <wp:docPr id="27" name="image18.jpeg" descr="One to one threa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jpeg" descr="One to one thread model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63" cy="284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Disadvantage of this model is that creating user thread requires the corresponding Kernel thread.</w:t>
      </w:r>
      <w:r>
        <w:rPr>
          <w:spacing w:val="-58"/>
        </w:rPr>
        <w:t xml:space="preserve"> </w:t>
      </w:r>
      <w:r>
        <w:t>OS/2,</w:t>
      </w:r>
      <w:r>
        <w:rPr>
          <w:spacing w:val="-1"/>
        </w:rPr>
        <w:t xml:space="preserve"> </w:t>
      </w:r>
      <w:r>
        <w:t>windows NT and</w:t>
      </w:r>
      <w:r>
        <w:rPr>
          <w:spacing w:val="2"/>
        </w:rPr>
        <w:t xml:space="preserve"> </w:t>
      </w:r>
      <w:r>
        <w:t>windows 2000 use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relationship model.</w:t>
      </w:r>
    </w:p>
    <w:p>
      <w:pPr>
        <w:pStyle w:val="7"/>
        <w:spacing w:before="11"/>
        <w:rPr>
          <w:sz w:val="34"/>
        </w:rPr>
      </w:pPr>
    </w:p>
    <w:p>
      <w:pPr>
        <w:pStyle w:val="4"/>
        <w:jc w:val="both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User-Level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Kernel-Level Thread</w:t>
      </w:r>
    </w:p>
    <w:p>
      <w:pPr>
        <w:spacing w:after="0"/>
        <w:jc w:val="both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tbl>
      <w:tblPr>
        <w:tblStyle w:val="6"/>
        <w:tblW w:w="0" w:type="auto"/>
        <w:tblInd w:w="127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4845"/>
        <w:gridCol w:w="382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694" w:type="dxa"/>
            <w:shd w:val="clear" w:color="auto" w:fill="EDEDED"/>
          </w:tcPr>
          <w:p>
            <w:pPr>
              <w:pStyle w:val="10"/>
              <w:ind w:left="131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FF"/>
              </w:rPr>
              <w:t>S.N.</w:t>
            </w:r>
          </w:p>
        </w:tc>
        <w:tc>
          <w:tcPr>
            <w:tcW w:w="4845" w:type="dxa"/>
            <w:shd w:val="clear" w:color="auto" w:fill="EDEDED"/>
          </w:tcPr>
          <w:p>
            <w:pPr>
              <w:pStyle w:val="10"/>
              <w:ind w:left="140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FF"/>
              </w:rPr>
              <w:t>User-Level</w:t>
            </w:r>
            <w:r>
              <w:rPr>
                <w:b/>
                <w:spacing w:val="-3"/>
                <w:sz w:val="24"/>
                <w:shd w:val="clear" w:color="auto" w:fill="FFFFFF"/>
              </w:rPr>
              <w:t xml:space="preserve"> </w:t>
            </w:r>
            <w:r>
              <w:rPr>
                <w:b/>
                <w:sz w:val="24"/>
                <w:shd w:val="clear" w:color="auto" w:fill="FFFFFF"/>
              </w:rPr>
              <w:t>Threads</w:t>
            </w:r>
          </w:p>
        </w:tc>
        <w:tc>
          <w:tcPr>
            <w:tcW w:w="3825" w:type="dxa"/>
            <w:shd w:val="clear" w:color="auto" w:fill="EDEDED"/>
          </w:tcPr>
          <w:p>
            <w:pPr>
              <w:pStyle w:val="10"/>
              <w:ind w:left="82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FF"/>
              </w:rPr>
              <w:t>Kernel-Level</w:t>
            </w:r>
            <w:r>
              <w:rPr>
                <w:b/>
                <w:spacing w:val="-4"/>
                <w:sz w:val="24"/>
                <w:shd w:val="clear" w:color="auto" w:fill="FFFFFF"/>
              </w:rPr>
              <w:t xml:space="preserve"> </w:t>
            </w:r>
            <w:r>
              <w:rPr>
                <w:b/>
                <w:sz w:val="24"/>
                <w:shd w:val="clear" w:color="auto" w:fill="FFFFFF"/>
              </w:rPr>
              <w:t>Thread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45" w:type="dxa"/>
          </w:tcPr>
          <w:p>
            <w:pPr>
              <w:pStyle w:val="10"/>
              <w:spacing w:line="343" w:lineRule="auto"/>
              <w:ind w:right="718"/>
              <w:rPr>
                <w:sz w:val="24"/>
              </w:rPr>
            </w:pPr>
            <w:r>
              <w:rPr>
                <w:sz w:val="24"/>
              </w:rPr>
              <w:t>User-level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manage.</w:t>
            </w:r>
          </w:p>
        </w:tc>
        <w:tc>
          <w:tcPr>
            <w:tcW w:w="3825" w:type="dxa"/>
          </w:tcPr>
          <w:p>
            <w:pPr>
              <w:pStyle w:val="10"/>
              <w:spacing w:line="343" w:lineRule="auto"/>
              <w:ind w:left="118" w:right="420"/>
              <w:rPr>
                <w:sz w:val="24"/>
              </w:rPr>
            </w:pPr>
            <w:r>
              <w:rPr>
                <w:sz w:val="24"/>
              </w:rPr>
              <w:t>Kernel-level threads are slower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manage.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3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45" w:type="dxa"/>
          </w:tcPr>
          <w:p>
            <w:pPr>
              <w:pStyle w:val="10"/>
              <w:spacing w:line="343" w:lineRule="auto"/>
              <w:ind w:right="20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  <w:tc>
          <w:tcPr>
            <w:tcW w:w="3825" w:type="dxa"/>
          </w:tcPr>
          <w:p>
            <w:pPr>
              <w:pStyle w:val="10"/>
              <w:spacing w:line="343" w:lineRule="auto"/>
              <w:ind w:left="118" w:right="29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Kernel threads.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45" w:type="dxa"/>
          </w:tcPr>
          <w:p>
            <w:pPr>
              <w:pStyle w:val="10"/>
              <w:spacing w:line="343" w:lineRule="auto"/>
              <w:ind w:right="180"/>
              <w:rPr>
                <w:sz w:val="24"/>
              </w:rPr>
            </w:pPr>
            <w:r>
              <w:rPr>
                <w:sz w:val="24"/>
              </w:rPr>
              <w:t>User-level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825" w:type="dxa"/>
          </w:tcPr>
          <w:p>
            <w:pPr>
              <w:pStyle w:val="10"/>
              <w:spacing w:line="343" w:lineRule="auto"/>
              <w:ind w:left="118" w:right="205"/>
              <w:rPr>
                <w:sz w:val="24"/>
              </w:rPr>
            </w:pPr>
            <w:r>
              <w:rPr>
                <w:sz w:val="24"/>
              </w:rPr>
              <w:t>Kernel-level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3" w:hRule="atLeast"/>
        </w:trPr>
        <w:tc>
          <w:tcPr>
            <w:tcW w:w="694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45" w:type="dxa"/>
          </w:tcPr>
          <w:p>
            <w:pPr>
              <w:pStyle w:val="10"/>
              <w:spacing w:line="343" w:lineRule="auto"/>
              <w:ind w:right="891"/>
              <w:rPr>
                <w:sz w:val="24"/>
              </w:rPr>
            </w:pPr>
            <w:r>
              <w:rPr>
                <w:sz w:val="24"/>
              </w:rPr>
              <w:t>Multi-threaded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multiprocessing.</w:t>
            </w:r>
          </w:p>
        </w:tc>
        <w:tc>
          <w:tcPr>
            <w:tcW w:w="3825" w:type="dxa"/>
          </w:tcPr>
          <w:p>
            <w:pPr>
              <w:pStyle w:val="10"/>
              <w:spacing w:line="343" w:lineRule="auto"/>
              <w:ind w:left="118" w:right="399"/>
              <w:rPr>
                <w:sz w:val="24"/>
              </w:rPr>
            </w:pPr>
            <w:r>
              <w:rPr>
                <w:sz w:val="24"/>
              </w:rPr>
              <w:t>Kernel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themselves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multithreaded.</w:t>
            </w:r>
          </w:p>
        </w:tc>
      </w:tr>
    </w:tbl>
    <w:p>
      <w:pPr>
        <w:spacing w:before="0" w:line="275" w:lineRule="exact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Threading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Issues</w:t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2"/>
        </w:rPr>
      </w:pPr>
    </w:p>
    <w:p>
      <w:pPr>
        <w:pStyle w:val="9"/>
        <w:numPr>
          <w:ilvl w:val="1"/>
          <w:numId w:val="8"/>
        </w:numPr>
        <w:tabs>
          <w:tab w:val="left" w:pos="1240"/>
          <w:tab w:val="left" w:pos="1241"/>
        </w:tabs>
        <w:spacing w:before="0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fork() and exec()</w:t>
      </w:r>
      <w:r>
        <w:rPr>
          <w:spacing w:val="-3"/>
          <w:sz w:val="24"/>
        </w:rPr>
        <w:t xml:space="preserve"> </w:t>
      </w:r>
      <w:r>
        <w:rPr>
          <w:sz w:val="24"/>
        </w:rPr>
        <w:t>system call</w:t>
      </w:r>
    </w:p>
    <w:p>
      <w:pPr>
        <w:pStyle w:val="9"/>
        <w:numPr>
          <w:ilvl w:val="1"/>
          <w:numId w:val="8"/>
        </w:numPr>
        <w:tabs>
          <w:tab w:val="left" w:pos="1240"/>
          <w:tab w:val="left" w:pos="1241"/>
        </w:tabs>
        <w:spacing w:before="39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>
      <w:pPr>
        <w:pStyle w:val="9"/>
        <w:numPr>
          <w:ilvl w:val="1"/>
          <w:numId w:val="8"/>
        </w:numPr>
        <w:tabs>
          <w:tab w:val="left" w:pos="1240"/>
          <w:tab w:val="left" w:pos="1241"/>
        </w:tabs>
        <w:spacing w:before="43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cancelation</w:t>
      </w:r>
    </w:p>
    <w:p>
      <w:pPr>
        <w:pStyle w:val="9"/>
        <w:numPr>
          <w:ilvl w:val="1"/>
          <w:numId w:val="8"/>
        </w:numPr>
        <w:tabs>
          <w:tab w:val="left" w:pos="1240"/>
          <w:tab w:val="left" w:pos="1241"/>
        </w:tabs>
        <w:spacing w:before="41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ind w:left="2275"/>
        <w:rPr>
          <w:sz w:val="20"/>
        </w:rPr>
      </w:pPr>
      <w:r>
        <w:rPr>
          <w:sz w:val="20"/>
        </w:rPr>
        <w:drawing>
          <wp:inline distT="0" distB="0" distL="0" distR="0">
            <wp:extent cx="3333750" cy="3143250"/>
            <wp:effectExtent l="0" t="0" r="0" b="0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2"/>
        <w:jc w:val="both"/>
      </w:pPr>
      <w:r>
        <w:t>The</w:t>
      </w:r>
      <w:r>
        <w:rPr>
          <w:spacing w:val="-2"/>
        </w:rPr>
        <w:t xml:space="preserve"> </w:t>
      </w:r>
      <w:r>
        <w:t>fork()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exec()</w:t>
      </w:r>
      <w:r>
        <w:rPr>
          <w:spacing w:val="-1"/>
        </w:rPr>
        <w:t xml:space="preserve"> </w:t>
      </w:r>
      <w:r>
        <w:t>system call</w:t>
      </w:r>
    </w:p>
    <w:p>
      <w:pPr>
        <w:pStyle w:val="7"/>
        <w:spacing w:before="7"/>
        <w:rPr>
          <w:b/>
          <w:sz w:val="29"/>
        </w:rPr>
      </w:pPr>
    </w:p>
    <w:p>
      <w:pPr>
        <w:pStyle w:val="7"/>
        <w:ind w:left="220" w:right="122"/>
        <w:jc w:val="both"/>
      </w:pPr>
      <w:r>
        <w:rPr>
          <w:color w:val="212121"/>
        </w:rPr>
        <w:t>The fork() and exec() are the system calls. The fork() call creates a duplicate process 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invokes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fork(). The new duplicate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child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invoking the fork() is called the parent process. Both the parent process and the child 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execution from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instruction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 is just after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fork().</w:t>
      </w:r>
    </w:p>
    <w:p>
      <w:pPr>
        <w:pStyle w:val="7"/>
        <w:spacing w:before="2"/>
        <w:rPr>
          <w:sz w:val="26"/>
        </w:rPr>
      </w:pPr>
    </w:p>
    <w:p>
      <w:pPr>
        <w:pStyle w:val="7"/>
        <w:ind w:left="220" w:right="123"/>
        <w:jc w:val="both"/>
      </w:pPr>
      <w:r>
        <w:rPr>
          <w:color w:val="212121"/>
        </w:rPr>
        <w:t>Let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discuss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issue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fork()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Consider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thread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multithreaded program has invoked the fork(). So, the fork() would create a new duplicate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process. Here the issue is whether the new duplicate process created by fork() will duplicate 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threads of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parent process 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duplicate process would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 single-threaded.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220" w:right="123"/>
        <w:jc w:val="both"/>
      </w:pPr>
      <w:r>
        <w:rPr>
          <w:color w:val="212121"/>
        </w:rPr>
        <w:t>Well, there are two versions of fork() in some of the UNIX systems. Either the fork()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duplicate all the threads of the parent process in the child process or the fork() would 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duplicate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 thread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from parent process 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invoked it.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220"/>
        <w:jc w:val="both"/>
      </w:pP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fork()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totally depends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upon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application.</w:t>
      </w:r>
    </w:p>
    <w:p>
      <w:pPr>
        <w:pStyle w:val="7"/>
        <w:spacing w:before="1"/>
        <w:rPr>
          <w:sz w:val="26"/>
        </w:rPr>
      </w:pPr>
    </w:p>
    <w:p>
      <w:pPr>
        <w:pStyle w:val="7"/>
        <w:spacing w:before="1"/>
        <w:ind w:left="220" w:right="120"/>
        <w:jc w:val="both"/>
      </w:pPr>
      <w:r>
        <w:rPr>
          <w:color w:val="212121"/>
        </w:rPr>
        <w:t>Next system call i.e. exec() system call when invoked replaces the program along with all 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threads with the program that is specified in the parameter to exec(). Typically the exec() 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lined up after the fork() system call.</w:t>
      </w:r>
    </w:p>
    <w:p>
      <w:pPr>
        <w:pStyle w:val="7"/>
        <w:rPr>
          <w:sz w:val="26"/>
        </w:rPr>
      </w:pPr>
    </w:p>
    <w:p>
      <w:pPr>
        <w:pStyle w:val="7"/>
        <w:spacing w:before="1"/>
        <w:ind w:left="220"/>
        <w:jc w:val="both"/>
      </w:pPr>
      <w:r>
        <w:rPr>
          <w:color w:val="212121"/>
        </w:rPr>
        <w:t>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issue is 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exec()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lined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up just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after 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fork()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call then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220" w:right="115"/>
        <w:jc w:val="both"/>
      </w:pPr>
      <w:r>
        <w:rPr>
          <w:color w:val="212121"/>
        </w:rPr>
        <w:t>duplicating 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threads of parent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child 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 fork() is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useless. As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exec() system call will replace the entire process with the process provided to exec() 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parameter.</w:t>
      </w:r>
    </w:p>
    <w:p>
      <w:pPr>
        <w:spacing w:after="0"/>
        <w:jc w:val="both"/>
        <w:sectPr>
          <w:pgSz w:w="12240" w:h="15840"/>
          <w:pgMar w:top="1440" w:right="1320" w:bottom="280" w:left="1220" w:header="720" w:footer="720" w:gutter="0"/>
          <w:cols w:space="720" w:num="1"/>
        </w:sectPr>
      </w:pPr>
    </w:p>
    <w:p>
      <w:pPr>
        <w:pStyle w:val="7"/>
        <w:spacing w:before="79"/>
        <w:ind w:left="220" w:right="116"/>
      </w:pP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case,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fork()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duplicates only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thread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invoked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fork()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would be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appropriate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3"/>
        <w:rPr>
          <w:sz w:val="22"/>
        </w:rPr>
      </w:pPr>
    </w:p>
    <w:p>
      <w:pPr>
        <w:pStyle w:val="4"/>
      </w:pPr>
      <w:r>
        <w:t>Signal</w:t>
      </w:r>
      <w:r>
        <w:rPr>
          <w:spacing w:val="-2"/>
        </w:rPr>
        <w:t xml:space="preserve"> </w:t>
      </w:r>
      <w:r>
        <w:t>Handling</w:t>
      </w:r>
    </w:p>
    <w:p>
      <w:pPr>
        <w:pStyle w:val="7"/>
        <w:spacing w:before="1"/>
        <w:rPr>
          <w:b/>
          <w:sz w:val="26"/>
        </w:rPr>
      </w:pPr>
    </w:p>
    <w:p>
      <w:pPr>
        <w:pStyle w:val="7"/>
        <w:ind w:left="220" w:right="119"/>
      </w:pPr>
      <w:r>
        <w:t>Whenever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multithreaded</w:t>
      </w:r>
      <w:r>
        <w:rPr>
          <w:spacing w:val="30"/>
        </w:rPr>
        <w:t xml:space="preserve"> </w:t>
      </w:r>
      <w:r>
        <w:t>process</w:t>
      </w:r>
      <w:r>
        <w:rPr>
          <w:spacing w:val="30"/>
        </w:rPr>
        <w:t xml:space="preserve"> </w:t>
      </w:r>
      <w:r>
        <w:t>receives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signal</w:t>
      </w:r>
      <w:r>
        <w:rPr>
          <w:spacing w:val="30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thread</w:t>
      </w:r>
      <w:r>
        <w:rPr>
          <w:spacing w:val="32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signal</w:t>
      </w:r>
      <w:r>
        <w:rPr>
          <w:spacing w:val="30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conveyed?</w:t>
      </w:r>
      <w:r>
        <w:rPr>
          <w:spacing w:val="5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following four main option for</w:t>
      </w:r>
      <w:r>
        <w:rPr>
          <w:spacing w:val="-1"/>
        </w:rPr>
        <w:t xml:space="preserve"> </w:t>
      </w:r>
      <w:r>
        <w:t>signal distribution:</w:t>
      </w:r>
    </w:p>
    <w:p>
      <w:pPr>
        <w:pStyle w:val="7"/>
        <w:spacing w:before="3"/>
        <w:rPr>
          <w:sz w:val="38"/>
        </w:rPr>
      </w:pPr>
    </w:p>
    <w:p>
      <w:pPr>
        <w:pStyle w:val="9"/>
        <w:numPr>
          <w:ilvl w:val="1"/>
          <w:numId w:val="7"/>
        </w:numPr>
        <w:tabs>
          <w:tab w:val="left" w:pos="1240"/>
          <w:tab w:val="left" w:pos="1241"/>
        </w:tabs>
        <w:spacing w:before="0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deliver to the</w:t>
      </w:r>
      <w:r>
        <w:rPr>
          <w:spacing w:val="-2"/>
          <w:sz w:val="24"/>
        </w:rPr>
        <w:t xml:space="preserve"> </w:t>
      </w:r>
      <w:r>
        <w:rPr>
          <w:sz w:val="24"/>
        </w:rPr>
        <w:t>thread to 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 applies.</w:t>
      </w:r>
    </w:p>
    <w:p>
      <w:pPr>
        <w:pStyle w:val="9"/>
        <w:numPr>
          <w:ilvl w:val="1"/>
          <w:numId w:val="7"/>
        </w:numPr>
        <w:tabs>
          <w:tab w:val="left" w:pos="1240"/>
          <w:tab w:val="left" w:pos="1241"/>
        </w:tabs>
        <w:spacing w:before="0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1"/>
          <w:numId w:val="7"/>
        </w:numPr>
        <w:tabs>
          <w:tab w:val="left" w:pos="1240"/>
          <w:tab w:val="left" w:pos="1241"/>
        </w:tabs>
        <w:spacing w:before="0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deliver to</w:t>
      </w:r>
      <w:r>
        <w:rPr>
          <w:spacing w:val="-1"/>
          <w:sz w:val="24"/>
        </w:rPr>
        <w:t xml:space="preserve"> </w:t>
      </w:r>
      <w:r>
        <w:rPr>
          <w:sz w:val="24"/>
        </w:rPr>
        <w:t>some of</w:t>
      </w:r>
      <w:r>
        <w:rPr>
          <w:spacing w:val="-3"/>
          <w:sz w:val="24"/>
        </w:rPr>
        <w:t xml:space="preserve"> </w:t>
      </w:r>
      <w:r>
        <w:rPr>
          <w:sz w:val="24"/>
        </w:rPr>
        <w:t>the threads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1"/>
          <w:numId w:val="7"/>
        </w:numPr>
        <w:tabs>
          <w:tab w:val="left" w:pos="1240"/>
          <w:tab w:val="left" w:pos="1241"/>
        </w:tabs>
        <w:spacing w:before="0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7"/>
        <w:rPr>
          <w:sz w:val="26"/>
        </w:rPr>
      </w:pPr>
    </w:p>
    <w:p>
      <w:pPr>
        <w:pStyle w:val="7"/>
        <w:spacing w:before="184" w:line="276" w:lineRule="auto"/>
        <w:ind w:left="220" w:right="332" w:firstLine="88"/>
        <w:jc w:val="both"/>
      </w:pPr>
      <w:r>
        <w:rPr>
          <w:color w:val="212121"/>
        </w:rPr>
        <w:t>how the signal would be delivered to the thread would be decided, depending upon the type of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generated signal. The generated signal can be classified into two type’s synchronous signal 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asynchronous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signal.</w:t>
      </w:r>
    </w:p>
    <w:p>
      <w:pPr>
        <w:pStyle w:val="7"/>
        <w:spacing w:before="1"/>
        <w:rPr>
          <w:sz w:val="26"/>
        </w:rPr>
      </w:pPr>
    </w:p>
    <w:p>
      <w:pPr>
        <w:pStyle w:val="7"/>
        <w:spacing w:before="1" w:line="276" w:lineRule="auto"/>
        <w:ind w:left="220" w:right="150" w:firstLine="28"/>
        <w:jc w:val="both"/>
      </w:pPr>
      <w:r>
        <w:rPr>
          <w:color w:val="212121"/>
        </w:rPr>
        <w:t>Synchronous signals are forwarded to the same process that leads to the generation of the signal.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Asynchronous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signals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generated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event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external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thus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receives the signals asynchronously.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4"/>
      </w:pPr>
      <w:r>
        <w:t>Thread</w:t>
      </w:r>
      <w:r>
        <w:rPr>
          <w:spacing w:val="-2"/>
        </w:rPr>
        <w:t xml:space="preserve"> </w:t>
      </w:r>
      <w:r>
        <w:t>Cancellation</w:t>
      </w:r>
    </w:p>
    <w:p>
      <w:pPr>
        <w:pStyle w:val="7"/>
        <w:spacing w:before="1"/>
        <w:rPr>
          <w:b/>
          <w:sz w:val="26"/>
        </w:rPr>
      </w:pPr>
    </w:p>
    <w:p>
      <w:pPr>
        <w:pStyle w:val="7"/>
        <w:ind w:left="220"/>
      </w:pPr>
      <w:r>
        <w:t>Threads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no-longer required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cancelled by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techniques:</w:t>
      </w:r>
    </w:p>
    <w:p>
      <w:pPr>
        <w:pStyle w:val="7"/>
        <w:spacing w:before="2"/>
        <w:rPr>
          <w:sz w:val="38"/>
        </w:rPr>
      </w:pPr>
    </w:p>
    <w:p>
      <w:pPr>
        <w:pStyle w:val="9"/>
        <w:numPr>
          <w:ilvl w:val="0"/>
          <w:numId w:val="9"/>
        </w:numPr>
        <w:tabs>
          <w:tab w:val="left" w:pos="1240"/>
          <w:tab w:val="left" w:pos="1241"/>
        </w:tabs>
        <w:spacing w:before="0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Asynchronies</w:t>
      </w:r>
      <w:r>
        <w:rPr>
          <w:spacing w:val="-3"/>
          <w:sz w:val="24"/>
        </w:rPr>
        <w:t xml:space="preserve"> </w:t>
      </w:r>
      <w:r>
        <w:rPr>
          <w:sz w:val="24"/>
        </w:rPr>
        <w:t>cancellation</w:t>
      </w:r>
    </w:p>
    <w:p>
      <w:pPr>
        <w:pStyle w:val="9"/>
        <w:numPr>
          <w:ilvl w:val="0"/>
          <w:numId w:val="9"/>
        </w:numPr>
        <w:tabs>
          <w:tab w:val="left" w:pos="1240"/>
          <w:tab w:val="left" w:pos="1241"/>
        </w:tabs>
        <w:spacing w:before="1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Deferred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</w:t>
      </w:r>
    </w:p>
    <w:p>
      <w:pPr>
        <w:pStyle w:val="7"/>
        <w:spacing w:before="4"/>
        <w:rPr>
          <w:sz w:val="38"/>
        </w:rPr>
      </w:pPr>
    </w:p>
    <w:p>
      <w:pPr>
        <w:pStyle w:val="4"/>
        <w:spacing w:before="1"/>
      </w:pPr>
      <w:r>
        <w:t>Asynchronies</w:t>
      </w:r>
      <w:r>
        <w:rPr>
          <w:spacing w:val="-2"/>
        </w:rPr>
        <w:t xml:space="preserve"> </w:t>
      </w:r>
      <w:r>
        <w:t>Cancellation</w:t>
      </w:r>
    </w:p>
    <w:p>
      <w:pPr>
        <w:pStyle w:val="7"/>
        <w:rPr>
          <w:b/>
          <w:sz w:val="26"/>
        </w:rPr>
      </w:pPr>
    </w:p>
    <w:p>
      <w:pPr>
        <w:pStyle w:val="7"/>
        <w:spacing w:before="1"/>
        <w:ind w:left="220" w:right="503"/>
      </w:pP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immediately.</w:t>
      </w:r>
      <w:r>
        <w:rPr>
          <w:spacing w:val="3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of  resources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</w:t>
      </w:r>
      <w:r>
        <w:rPr>
          <w:spacing w:val="2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challenging for asynchronies cancellation.</w:t>
      </w: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4"/>
        <w:spacing w:before="1"/>
      </w:pPr>
      <w:r>
        <w:t>Deferred</w:t>
      </w:r>
      <w:r>
        <w:rPr>
          <w:spacing w:val="-3"/>
        </w:rPr>
        <w:t xml:space="preserve"> </w:t>
      </w:r>
      <w:r>
        <w:t>Cancellation</w:t>
      </w:r>
    </w:p>
    <w:p>
      <w:pPr>
        <w:spacing w:after="0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>
      <w:pPr>
        <w:pStyle w:val="7"/>
        <w:spacing w:before="79"/>
        <w:ind w:left="220" w:right="27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 that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cancel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feasible.</w:t>
      </w:r>
      <w:r>
        <w:rPr>
          <w:spacing w:val="1"/>
        </w:rPr>
        <w:t xml:space="preserve"> </w:t>
      </w:r>
      <w:r>
        <w:t>It’s</w:t>
      </w:r>
      <w:r>
        <w:rPr>
          <w:spacing w:val="-57"/>
        </w:rPr>
        <w:t xml:space="preserve"> </w:t>
      </w:r>
      <w:r>
        <w:t>upon the cancelled thread to check this flag intermittently and exit nicely when it sees the set</w:t>
      </w:r>
      <w:r>
        <w:rPr>
          <w:spacing w:val="1"/>
        </w:rPr>
        <w:t xml:space="preserve"> </w:t>
      </w:r>
      <w:r>
        <w:t>flag.</w:t>
      </w:r>
    </w:p>
    <w:p>
      <w:pPr>
        <w:pStyle w:val="7"/>
        <w:rPr>
          <w:sz w:val="26"/>
        </w:rPr>
      </w:pPr>
    </w:p>
    <w:p>
      <w:pPr>
        <w:pStyle w:val="7"/>
        <w:spacing w:before="1"/>
      </w:pPr>
    </w:p>
    <w:p>
      <w:pPr>
        <w:pStyle w:val="4"/>
        <w:jc w:val="both"/>
      </w:pPr>
      <w:r>
        <w:t>Thread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pool</w:t>
      </w:r>
    </w:p>
    <w:p>
      <w:pPr>
        <w:pStyle w:val="7"/>
        <w:ind w:left="220" w:right="119"/>
        <w:jc w:val="both"/>
      </w:pPr>
      <w:r>
        <w:rPr>
          <w:color w:val="212121"/>
        </w:rPr>
        <w:t>When a user requests for a webpage to the server, the server creates a separate thread to service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request. Although the server also has some potential issues. Consider if we do not have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bound on the number of actives thread in a system and would create a new thread for every new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request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then it would finally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result in exhaustion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resources.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220" w:right="117"/>
        <w:jc w:val="both"/>
      </w:pPr>
      <w:r>
        <w:rPr>
          <w:color w:val="212121"/>
        </w:rPr>
        <w:t>We are also concerned about the time it will take to create a new thread. It must not be that case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 the time require to create a new thread is more than the time required by the thread to service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request and then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getting discarded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would result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wastage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CPU time.</w:t>
      </w:r>
    </w:p>
    <w:p>
      <w:pPr>
        <w:pStyle w:val="7"/>
        <w:spacing w:before="2"/>
        <w:rPr>
          <w:sz w:val="26"/>
        </w:rPr>
      </w:pPr>
    </w:p>
    <w:p>
      <w:pPr>
        <w:pStyle w:val="7"/>
        <w:ind w:left="220" w:right="120"/>
        <w:jc w:val="both"/>
      </w:pPr>
      <w:r>
        <w:rPr>
          <w:color w:val="212121"/>
        </w:rPr>
        <w:t>The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solution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issue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3"/>
        </w:rPr>
        <w:t xml:space="preserve"> </w:t>
      </w:r>
      <w:r>
        <w:rPr>
          <w:b/>
          <w:color w:val="212121"/>
        </w:rPr>
        <w:t>thread</w:t>
      </w:r>
      <w:r>
        <w:rPr>
          <w:b/>
          <w:color w:val="212121"/>
          <w:spacing w:val="31"/>
        </w:rPr>
        <w:t xml:space="preserve"> </w:t>
      </w:r>
      <w:r>
        <w:rPr>
          <w:b/>
          <w:color w:val="212121"/>
        </w:rPr>
        <w:t>pool</w:t>
      </w:r>
      <w:r>
        <w:rPr>
          <w:color w:val="212121"/>
        </w:rPr>
        <w:t>.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idea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finite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amount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threads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when the process starts. This collection of threads is referred to as the thread pool. The threads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thread pool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wait till they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assigned any request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serviced.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220" w:right="120"/>
        <w:jc w:val="both"/>
      </w:pPr>
      <w:r>
        <w:rPr>
          <w:color w:val="212121"/>
        </w:rPr>
        <w:t>Whenever the request arrives at the server, it invokes a thread from the pool and assigns it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request to be serviced. The thread completes its service and return back to the pool and wait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next request.</w:t>
      </w:r>
    </w:p>
    <w:p>
      <w:pPr>
        <w:pStyle w:val="7"/>
        <w:spacing w:before="1"/>
        <w:rPr>
          <w:sz w:val="26"/>
        </w:rPr>
      </w:pPr>
    </w:p>
    <w:p>
      <w:pPr>
        <w:pStyle w:val="7"/>
        <w:ind w:left="220" w:right="116"/>
        <w:jc w:val="both"/>
        <w:rPr>
          <w:color w:val="212121"/>
        </w:rPr>
      </w:pPr>
      <w:r>
        <w:rPr>
          <w:color w:val="212121"/>
        </w:rPr>
        <w:t>If the server receives a request and it does not find any thread in the thread pool it waits for some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or the other thread to become free and return to the pool. This much better than creating a new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thread each time a request arrives and convenient for the system that cannot handle a large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concurrent threads.</w:t>
      </w: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7"/>
        <w:ind w:left="220" w:right="116"/>
        <w:jc w:val="both"/>
        <w:rPr>
          <w:color w:val="212121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</w:p>
    <w:p>
      <w:pPr>
        <w:pStyle w:val="2"/>
        <w:spacing w:before="70"/>
        <w:rPr>
          <w:rFonts w:ascii="Arial"/>
        </w:rPr>
      </w:pPr>
      <w:bookmarkStart w:id="0" w:name="_GoBack"/>
      <w:bookmarkEnd w:id="0"/>
      <w:r>
        <w:rPr>
          <w:rFonts w:ascii="Arial"/>
        </w:rPr>
        <w:t>Concurrency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synchronization</w:t>
      </w:r>
    </w:p>
    <w:p>
      <w:pPr>
        <w:spacing w:before="48"/>
        <w:ind w:left="460" w:right="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types:</w:t>
      </w:r>
    </w:p>
    <w:p>
      <w:pPr>
        <w:pStyle w:val="9"/>
        <w:numPr>
          <w:ilvl w:val="0"/>
          <w:numId w:val="10"/>
        </w:numPr>
        <w:tabs>
          <w:tab w:val="left" w:pos="1540"/>
          <w:tab w:val="left" w:pos="1541"/>
        </w:tabs>
        <w:spacing w:before="161" w:after="0" w:line="240" w:lineRule="auto"/>
        <w:ind w:left="1540" w:right="0" w:hanging="361"/>
        <w:jc w:val="left"/>
        <w:rPr>
          <w:sz w:val="26"/>
        </w:rPr>
      </w:pPr>
      <w:r>
        <w:rPr>
          <w:sz w:val="26"/>
        </w:rPr>
        <w:t>Independent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</w:p>
    <w:p>
      <w:pPr>
        <w:pStyle w:val="9"/>
        <w:numPr>
          <w:ilvl w:val="0"/>
          <w:numId w:val="10"/>
        </w:numPr>
        <w:tabs>
          <w:tab w:val="left" w:pos="1540"/>
          <w:tab w:val="left" w:pos="1541"/>
        </w:tabs>
        <w:spacing w:before="0" w:after="0" w:line="299" w:lineRule="exact"/>
        <w:ind w:left="1540" w:right="0" w:hanging="361"/>
        <w:jc w:val="left"/>
        <w:rPr>
          <w:sz w:val="26"/>
        </w:rPr>
      </w:pPr>
      <w:r>
        <w:rPr>
          <w:sz w:val="26"/>
        </w:rPr>
        <w:t>Co-operating</w:t>
      </w:r>
      <w:r>
        <w:rPr>
          <w:spacing w:val="-3"/>
          <w:sz w:val="26"/>
        </w:rPr>
        <w:t xml:space="preserve"> </w:t>
      </w:r>
      <w:r>
        <w:rPr>
          <w:sz w:val="26"/>
        </w:rPr>
        <w:t>process.</w:t>
      </w:r>
    </w:p>
    <w:p>
      <w:pPr>
        <w:pStyle w:val="9"/>
        <w:numPr>
          <w:ilvl w:val="0"/>
          <w:numId w:val="11"/>
        </w:numPr>
        <w:tabs>
          <w:tab w:val="left" w:pos="460"/>
          <w:tab w:val="left" w:pos="461"/>
        </w:tabs>
        <w:spacing w:before="1" w:after="0" w:line="237" w:lineRule="auto"/>
        <w:ind w:left="460" w:right="657" w:hanging="361"/>
        <w:jc w:val="left"/>
        <w:rPr>
          <w:sz w:val="24"/>
        </w:rPr>
      </w:pPr>
      <w:r>
        <w:rPr>
          <w:b/>
          <w:sz w:val="24"/>
        </w:rPr>
        <w:t>Independent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neither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processes or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affected by other processes.</w:t>
      </w:r>
    </w:p>
    <w:p>
      <w:pPr>
        <w:pStyle w:val="9"/>
        <w:numPr>
          <w:ilvl w:val="0"/>
          <w:numId w:val="11"/>
        </w:numPr>
        <w:tabs>
          <w:tab w:val="left" w:pos="460"/>
          <w:tab w:val="left" w:pos="461"/>
        </w:tabs>
        <w:spacing w:before="0" w:after="0" w:line="240" w:lineRule="auto"/>
        <w:ind w:left="460" w:right="457" w:hanging="361"/>
        <w:jc w:val="left"/>
        <w:rPr>
          <w:sz w:val="24"/>
        </w:rPr>
      </w:pPr>
      <w:r>
        <w:rPr>
          <w:b/>
          <w:sz w:val="24"/>
        </w:rPr>
        <w:t>Cooperating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affected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running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Cooperating processes may share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with each other.</w:t>
      </w:r>
    </w:p>
    <w:p>
      <w:pPr>
        <w:pStyle w:val="4"/>
        <w:spacing w:before="38"/>
      </w:pPr>
      <w:r>
        <w:t>Reasons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needing</w:t>
      </w:r>
      <w:r>
        <w:rPr>
          <w:spacing w:val="-2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processes</w:t>
      </w:r>
    </w:p>
    <w:p>
      <w:pPr>
        <w:pStyle w:val="7"/>
        <w:spacing w:before="41"/>
        <w:ind w:left="460"/>
        <w:rPr>
          <w:rFonts w:ascii="Calibri"/>
        </w:rPr>
      </w:pPr>
      <w:r>
        <w:rPr>
          <w:rFonts w:ascii="Calibri"/>
        </w:rPr>
        <w:t>There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many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reasons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cooperating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processes.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are</w:t>
      </w:r>
    </w:p>
    <w:p>
      <w:pPr>
        <w:pStyle w:val="7"/>
        <w:ind w:left="460"/>
        <w:rPr>
          <w:rFonts w:ascii="Calibri" w:hAnsi="Calibri"/>
        </w:rPr>
      </w:pPr>
      <w:r>
        <w:rPr>
          <w:rFonts w:ascii="Calibri" w:hAnsi="Calibri"/>
        </w:rPr>
        <w:t>given 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follows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−</w:t>
      </w: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41" w:after="0" w:line="240" w:lineRule="auto"/>
        <w:ind w:left="1180" w:right="0" w:hanging="361"/>
        <w:jc w:val="left"/>
        <w:rPr>
          <w:rFonts w:ascii="Arial MT" w:hAnsi="Arial MT"/>
        </w:rPr>
      </w:pPr>
      <w:r>
        <w:t>Modularity</w:t>
      </w:r>
    </w:p>
    <w:p>
      <w:pPr>
        <w:pStyle w:val="7"/>
        <w:spacing w:before="39" w:line="276" w:lineRule="auto"/>
        <w:ind w:left="1180" w:right="134"/>
      </w:pPr>
      <w:r>
        <w:t>Modularity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dividing</w:t>
      </w:r>
      <w:r>
        <w:rPr>
          <w:spacing w:val="-2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subtasks.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subtasks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completed by different cooperating processes. This leads to faster and more efficient</w:t>
      </w:r>
      <w:r>
        <w:rPr>
          <w:spacing w:val="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required tasks.</w:t>
      </w: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2" w:after="0" w:line="240" w:lineRule="auto"/>
        <w:ind w:left="1180" w:right="0" w:hanging="361"/>
        <w:jc w:val="left"/>
        <w:rPr>
          <w:rFonts w:ascii="Arial MT" w:hAnsi="Arial MT"/>
        </w:rPr>
      </w:pPr>
      <w:r>
        <w:t>Information</w:t>
      </w:r>
      <w:r>
        <w:rPr>
          <w:spacing w:val="-2"/>
        </w:rPr>
        <w:t xml:space="preserve"> </w:t>
      </w:r>
      <w:r>
        <w:t>Sharing</w:t>
      </w:r>
    </w:p>
    <w:p>
      <w:pPr>
        <w:pStyle w:val="7"/>
        <w:spacing w:before="41" w:line="276" w:lineRule="auto"/>
        <w:ind w:left="1180" w:right="887"/>
      </w:pPr>
      <w:r>
        <w:t>Sharing of information between multiple processes can be accomplished using</w:t>
      </w:r>
      <w:r>
        <w:rPr>
          <w:spacing w:val="1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files.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processes 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parallel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other.</w:t>
      </w: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2" w:after="0" w:line="240" w:lineRule="auto"/>
        <w:ind w:left="1180" w:right="0" w:hanging="361"/>
        <w:jc w:val="left"/>
        <w:rPr>
          <w:rFonts w:ascii="Arial MT" w:hAnsi="Arial MT"/>
        </w:rPr>
      </w:pPr>
      <w:r>
        <w:t>Convenience</w:t>
      </w:r>
    </w:p>
    <w:p>
      <w:pPr>
        <w:pStyle w:val="7"/>
        <w:spacing w:before="39" w:line="276" w:lineRule="auto"/>
        <w:ind w:left="1180" w:right="222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that 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compiling,</w:t>
      </w:r>
      <w:r>
        <w:rPr>
          <w:spacing w:val="-1"/>
        </w:rPr>
        <w:t xml:space="preserve"> </w:t>
      </w:r>
      <w:r>
        <w:t>printing, editing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convenient</w:t>
      </w:r>
      <w:r>
        <w:rPr>
          <w:spacing w:val="-1"/>
        </w:rPr>
        <w:t xml:space="preserve"> </w:t>
      </w:r>
      <w:r>
        <w:t>if these</w:t>
      </w:r>
      <w:r>
        <w:rPr>
          <w:spacing w:val="-1"/>
        </w:rPr>
        <w:t xml:space="preserve"> </w:t>
      </w:r>
      <w:r>
        <w:t>tasks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managed by</w:t>
      </w:r>
      <w:r>
        <w:rPr>
          <w:spacing w:val="2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processes.</w:t>
      </w: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2" w:after="0" w:line="240" w:lineRule="auto"/>
        <w:ind w:left="1180" w:right="0" w:hanging="361"/>
        <w:jc w:val="left"/>
        <w:rPr>
          <w:rFonts w:ascii="Arial MT" w:hAnsi="Arial MT"/>
        </w:rPr>
      </w:pPr>
      <w:r>
        <w:t>Computation</w:t>
      </w:r>
      <w:r>
        <w:rPr>
          <w:spacing w:val="-4"/>
        </w:rPr>
        <w:t xml:space="preserve"> </w:t>
      </w:r>
      <w:r>
        <w:t>Speedup</w:t>
      </w:r>
    </w:p>
    <w:p>
      <w:pPr>
        <w:pStyle w:val="7"/>
        <w:spacing w:before="39" w:line="276" w:lineRule="auto"/>
        <w:ind w:left="1180" w:right="463"/>
        <w:jc w:val="both"/>
      </w:pPr>
      <w:r>
        <w:t>Subtasks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task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parallely using</w:t>
      </w:r>
      <w:r>
        <w:rPr>
          <w:spacing w:val="-1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increases the computation speedup as the task can be executed faster. However, this is</w:t>
      </w:r>
      <w:r>
        <w:rPr>
          <w:spacing w:val="-57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possible if</w:t>
      </w:r>
      <w:r>
        <w:rPr>
          <w:spacing w:val="-1"/>
        </w:rPr>
        <w:t xml:space="preserve"> </w:t>
      </w:r>
      <w:r>
        <w:t>the system has multiple</w:t>
      </w:r>
      <w:r>
        <w:rPr>
          <w:spacing w:val="-1"/>
        </w:rPr>
        <w:t xml:space="preserve"> </w:t>
      </w:r>
      <w:r>
        <w:t>processing elements.</w:t>
      </w:r>
    </w:p>
    <w:p>
      <w:pPr>
        <w:pStyle w:val="4"/>
        <w:spacing w:before="80"/>
        <w:jc w:val="both"/>
      </w:pP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Cooperation</w:t>
      </w:r>
    </w:p>
    <w:p>
      <w:pPr>
        <w:pStyle w:val="7"/>
        <w:spacing w:before="164"/>
        <w:ind w:left="460"/>
        <w:rPr>
          <w:rFonts w:ascii="Calibri"/>
        </w:rPr>
      </w:pPr>
      <w:r>
        <w:rPr>
          <w:rFonts w:ascii="Calibri"/>
        </w:rPr>
        <w:t>Cooperating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processes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coordinate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messages.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Details</w:t>
      </w:r>
    </w:p>
    <w:p>
      <w:pPr>
        <w:pStyle w:val="7"/>
        <w:spacing w:before="43"/>
        <w:ind w:left="460"/>
        <w:rPr>
          <w:rFonts w:ascii="Calibri" w:hAnsi="Calibri"/>
        </w:rPr>
      </w:pPr>
      <w:r>
        <w:rPr>
          <w:rFonts w:ascii="Calibri" w:hAnsi="Calibri"/>
        </w:rPr>
        <w:t>about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given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follows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−</w:t>
      </w: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204" w:after="0" w:line="240" w:lineRule="auto"/>
        <w:ind w:left="1180" w:right="0" w:hanging="361"/>
        <w:jc w:val="left"/>
        <w:rPr>
          <w:rFonts w:ascii="Arial MT" w:hAnsi="Arial MT"/>
        </w:rPr>
      </w:pPr>
      <w:r>
        <w:t>Cooperation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Sharing</w:t>
      </w:r>
    </w:p>
    <w:p>
      <w:pPr>
        <w:pStyle w:val="7"/>
        <w:spacing w:before="42" w:line="276" w:lineRule="auto"/>
        <w:ind w:left="1180" w:right="271"/>
        <w:rPr>
          <w:rFonts w:ascii="Calibri"/>
        </w:rPr>
      </w:pPr>
      <w:r>
        <w:rPr>
          <w:rFonts w:ascii="Calibri"/>
        </w:rPr>
        <w:t>The cooperating processes can cooperate with each other using shared data such 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memory, variables, files, databases etc. Critical section is used to provide data integrity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writing 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mutually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exclusive 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prevent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inconsistent data.</w:t>
      </w:r>
    </w:p>
    <w:p>
      <w:pPr>
        <w:pStyle w:val="7"/>
        <w:ind w:left="1180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diagram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demonstrates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cooperation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sharing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given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follows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−</w:t>
      </w:r>
    </w:p>
    <w:p>
      <w:pPr>
        <w:spacing w:after="0"/>
        <w:rPr>
          <w:rFonts w:ascii="Calibri" w:hAnsi="Calibri"/>
        </w:rPr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ind w:left="3404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g">
            <w:drawing>
              <wp:inline distT="0" distB="0" distL="114300" distR="114300">
                <wp:extent cx="1885950" cy="1895475"/>
                <wp:effectExtent l="635" t="0" r="0" b="952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895475"/>
                          <a:chOff x="0" y="0"/>
                          <a:chExt cx="2970" cy="2985"/>
                        </a:xfrm>
                      </wpg:grpSpPr>
                      <pic:pic xmlns:pic="http://schemas.openxmlformats.org/drawingml/2006/picture">
                        <pic:nvPicPr>
                          <pic:cNvPr id="20" name="Picture 15" descr="Cooperating Processes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01" y="50"/>
                            <a:ext cx="2796" cy="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ectangles 22"/>
                        <wps:cNvSpPr/>
                        <wps:spPr>
                          <a:xfrm>
                            <a:off x="7" y="7"/>
                            <a:ext cx="2955" cy="297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DADAD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9.25pt;width:148.5pt;" coordsize="2970,2985" o:gfxdata="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">
                <o:lock v:ext="edit" aspectratio="f"/>
                <v:shape id="Picture 15" o:spid="_x0000_s1026" o:spt="75" alt="Cooperating Processes" type="#_x0000_t75" style="position:absolute;left:101;top:50;height:2909;width:2796;" filled="f" o:preferrelative="t" stroked="f" coordsize="21600,21600" o:gfxdata="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s9Zj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5" o:title=""/>
                  <o:lock v:ext="edit" aspectratio="t"/>
                </v:shape>
                <v:rect id="_x0000_s1026" o:spid="_x0000_s1026" o:spt="1" style="position:absolute;left:7;top:7;height:2970;width:2955;" filled="f" stroked="t" coordsize="21600,21600" o:gfxdata="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7ZbvQAA&#10;ANsAAAAPAAAAAAAAAAEAIAAAACIAAABkcnMvZG93bnJldi54bWxQSwECFAAUAAAACACHTuJAMy8F&#10;njsAAAA5AAAAEAAAAAAAAAABACAAAAAMAQAAZHJzL3NoYXBleG1sLnhtbFBLBQYAAAAABgAGAFsB&#10;AAC2AwAAAAA=&#10;">
                  <v:fill on="f" focussize="0,0"/>
                  <v:stroke color="#DADADA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14" w:line="278" w:lineRule="auto"/>
        <w:ind w:left="1180" w:right="184"/>
      </w:pPr>
      <w:r>
        <w:t>In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P2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cooperate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memory, variables, files, databases</w:t>
      </w:r>
      <w:r>
        <w:rPr>
          <w:spacing w:val="2"/>
        </w:rPr>
        <w:t xml:space="preserve"> </w:t>
      </w:r>
      <w:r>
        <w:t>etc.</w:t>
      </w: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0" w:after="0" w:line="274" w:lineRule="exact"/>
        <w:ind w:left="1180" w:right="0" w:hanging="361"/>
        <w:jc w:val="left"/>
        <w:rPr>
          <w:rFonts w:ascii="Arial MT" w:hAnsi="Arial MT"/>
        </w:rPr>
      </w:pPr>
      <w:r>
        <w:t>Cooperation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Communication</w:t>
      </w:r>
    </w:p>
    <w:p>
      <w:pPr>
        <w:pStyle w:val="7"/>
        <w:spacing w:before="42" w:line="276" w:lineRule="auto"/>
        <w:ind w:left="1180" w:right="184"/>
        <w:rPr>
          <w:rFonts w:ascii="Calibri"/>
        </w:rPr>
      </w:pPr>
      <w:r>
        <w:rPr>
          <w:rFonts w:ascii="Calibri"/>
        </w:rPr>
        <w:t>The cooperating processes can cooperate with each other using messages. This may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deadlock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message 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perform an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operation.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Starvation 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possible if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never receives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message.</w:t>
      </w:r>
    </w:p>
    <w:p>
      <w:pPr>
        <w:pStyle w:val="7"/>
        <w:spacing w:line="293" w:lineRule="exact"/>
        <w:ind w:left="1180"/>
        <w:rPr>
          <w:rFonts w:ascii="Calibri" w:hAnsi="Calibri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3085465</wp:posOffset>
                </wp:positionH>
                <wp:positionV relativeFrom="paragraph">
                  <wp:posOffset>263525</wp:posOffset>
                </wp:positionV>
                <wp:extent cx="2047875" cy="2543175"/>
                <wp:effectExtent l="0" t="0" r="9525" b="9525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2543175"/>
                          <a:chOff x="4860" y="416"/>
                          <a:chExt cx="3225" cy="4005"/>
                        </a:xfrm>
                      </wpg:grpSpPr>
                      <pic:pic xmlns:pic="http://schemas.openxmlformats.org/drawingml/2006/picture">
                        <pic:nvPicPr>
                          <pic:cNvPr id="31" name="Picture 18" descr="Cooperating communication in Processes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040" y="460"/>
                            <a:ext cx="2925" cy="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Rectangles 32"/>
                        <wps:cNvSpPr/>
                        <wps:spPr>
                          <a:xfrm>
                            <a:off x="4867" y="423"/>
                            <a:ext cx="3210" cy="399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DADAD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95pt;margin-top:20.75pt;height:200.25pt;width:161.25pt;mso-position-horizontal-relative:page;mso-wrap-distance-bottom:0pt;mso-wrap-distance-top:0pt;z-index:-251650048;mso-width-relative:page;mso-height-relative:page;" coordorigin="4860,416" coordsize="3225,4005" o:gfxdata="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">
                <o:lock v:ext="edit" aspectratio="f"/>
                <v:shape id="Picture 18" o:spid="_x0000_s1026" o:spt="75" alt="Cooperating communication in Processes" type="#_x0000_t75" style="position:absolute;left:5040;top:460;height:3945;width:2925;" filled="f" o:preferrelative="t" stroked="f" coordsize="21600,21600" o:gfxdata="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Wu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  <v:rect id="_x0000_s1026" o:spid="_x0000_s1026" o:spt="1" style="position:absolute;left:4867;top:423;height:3990;width:3210;" filled="f" stroked="t" coordsize="21600,21600" o:gfxdata="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viCGvQAA&#10;ANsAAAAPAAAAAAAAAAEAIAAAACIAAABkcnMvZG93bnJldi54bWxQSwECFAAUAAAACACHTuJAMy8F&#10;njsAAAA5AAAAEAAAAAAAAAABACAAAAAMAQAAZHJzL3NoYXBleG1sLnhtbFBLBQYAAAAABgAGAFsB&#10;AAC2AwAAAAA=&#10;">
                  <v:fill on="f" focussize="0,0"/>
                  <v:stroke color="#DADADA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diagram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demonstrates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cooperation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communication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given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follows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−</w:t>
      </w:r>
    </w:p>
    <w:p>
      <w:pPr>
        <w:pStyle w:val="7"/>
        <w:spacing w:before="133" w:line="276" w:lineRule="auto"/>
        <w:ind w:left="460" w:right="836"/>
      </w:pPr>
      <w:r>
        <w:t>In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P2</w:t>
      </w:r>
      <w:r>
        <w:rPr>
          <w:spacing w:val="-1"/>
        </w:rPr>
        <w:t xml:space="preserve"> </w:t>
      </w:r>
      <w:r>
        <w:t>can cooperate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communicate.</w:t>
      </w:r>
    </w:p>
    <w:p>
      <w:pPr>
        <w:pStyle w:val="7"/>
        <w:spacing w:before="160" w:line="276" w:lineRule="auto"/>
        <w:ind w:left="460" w:right="114"/>
        <w:jc w:val="both"/>
      </w:pPr>
      <w:r>
        <w:rPr>
          <w:b/>
          <w:color w:val="212121"/>
        </w:rPr>
        <w:t>Inter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process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communication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(IPC)</w:t>
      </w:r>
      <w:r>
        <w:rPr>
          <w:b/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exchanging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threads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or more processes or programs. The Processes may be running on single or multiple computers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connected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network.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form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IPC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Inter-process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communication.</w:t>
      </w:r>
    </w:p>
    <w:p>
      <w:pPr>
        <w:pStyle w:val="7"/>
        <w:spacing w:before="10"/>
        <w:rPr>
          <w:sz w:val="27"/>
        </w:rPr>
      </w:pPr>
    </w:p>
    <w:p>
      <w:pPr>
        <w:pStyle w:val="7"/>
        <w:spacing w:line="276" w:lineRule="auto"/>
        <w:ind w:left="460" w:right="120"/>
        <w:jc w:val="both"/>
      </w:pPr>
      <w:r>
        <w:rPr>
          <w:color w:val="212121"/>
        </w:rPr>
        <w:t>It is a set of programming interfaces which allow a programmer to coordinate activities among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various program processes which can run concurrently in an operating system. This allows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specific program to handle many user requests at the same time.Since every single user request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may result in multiple processes running in the operating system, the process may require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communicate with each other. Each IPC protocol approach has its own advantage and limitation,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is not unusual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 to use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of the IPC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methods</w:t>
      </w:r>
    </w:p>
    <w:p>
      <w:pPr>
        <w:spacing w:after="0" w:line="276" w:lineRule="auto"/>
        <w:jc w:val="both"/>
        <w:sectPr>
          <w:pgSz w:w="12240" w:h="15840"/>
          <w:pgMar w:top="800" w:right="1320" w:bottom="280" w:left="980" w:header="720" w:footer="720" w:gutter="0"/>
          <w:cols w:space="720" w:num="1"/>
        </w:sectPr>
      </w:pPr>
    </w:p>
    <w:p>
      <w:pPr>
        <w:pStyle w:val="7"/>
        <w:ind w:left="2935"/>
        <w:rPr>
          <w:sz w:val="20"/>
        </w:rPr>
      </w:pPr>
      <w:r>
        <w:rPr>
          <w:sz w:val="20"/>
        </w:rPr>
        <w:drawing>
          <wp:inline distT="0" distB="0" distL="0" distR="0">
            <wp:extent cx="2767330" cy="1563370"/>
            <wp:effectExtent l="0" t="0" r="13970" b="1778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467" cy="15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2"/>
        <w:rPr>
          <w:sz w:val="26"/>
        </w:rPr>
      </w:pPr>
    </w:p>
    <w:p>
      <w:pPr>
        <w:pStyle w:val="4"/>
        <w:spacing w:before="90"/>
      </w:pPr>
      <w:r>
        <w:rPr>
          <w:color w:val="212121"/>
        </w:rPr>
        <w:t>Pipes</w:t>
      </w:r>
    </w:p>
    <w:p>
      <w:pPr>
        <w:pStyle w:val="7"/>
        <w:spacing w:before="120" w:line="276" w:lineRule="auto"/>
        <w:ind w:left="460" w:right="116"/>
        <w:jc w:val="both"/>
      </w:pPr>
      <w:r>
        <w:rPr>
          <w:color w:val="212121"/>
        </w:rPr>
        <w:t>Pipe is widely used for communication between two related processes. This is a half-duplex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method, so the first process communicates with the second process. However, in order to achieve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full-duplex, another pipe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 needed.</w:t>
      </w:r>
    </w:p>
    <w:p>
      <w:pPr>
        <w:pStyle w:val="7"/>
        <w:spacing w:before="4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209550</wp:posOffset>
            </wp:positionV>
            <wp:extent cx="1894205" cy="1021080"/>
            <wp:effectExtent l="0" t="0" r="10795" b="7620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368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7"/>
        <w:rPr>
          <w:sz w:val="31"/>
        </w:rPr>
      </w:pPr>
    </w:p>
    <w:p>
      <w:pPr>
        <w:pStyle w:val="4"/>
      </w:pP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Passing:</w:t>
      </w:r>
    </w:p>
    <w:p>
      <w:pPr>
        <w:pStyle w:val="7"/>
        <w:spacing w:before="123" w:line="276" w:lineRule="auto"/>
        <w:ind w:left="460" w:right="125"/>
        <w:jc w:val="both"/>
      </w:pPr>
      <w:r>
        <w:rPr>
          <w:color w:val="212121"/>
        </w:rPr>
        <w:t>It is a mechanism for a process to communicate and synchronize. Using message passing,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communicates with each other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without resorting to shared variables.</w:t>
      </w:r>
    </w:p>
    <w:p>
      <w:pPr>
        <w:pStyle w:val="7"/>
        <w:spacing w:before="9"/>
        <w:rPr>
          <w:sz w:val="27"/>
        </w:rPr>
      </w:pPr>
    </w:p>
    <w:p>
      <w:pPr>
        <w:pStyle w:val="7"/>
        <w:spacing w:before="1"/>
        <w:ind w:left="460"/>
      </w:pPr>
      <w:r>
        <w:rPr>
          <w:color w:val="212121"/>
        </w:rPr>
        <w:t>IPC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mechanism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operations:</w:t>
      </w:r>
    </w:p>
    <w:p>
      <w:pPr>
        <w:pStyle w:val="7"/>
        <w:rPr>
          <w:sz w:val="35"/>
        </w:rPr>
      </w:pPr>
    </w:p>
    <w:p>
      <w:pPr>
        <w:pStyle w:val="9"/>
        <w:numPr>
          <w:ilvl w:val="1"/>
          <w:numId w:val="11"/>
        </w:numPr>
        <w:tabs>
          <w:tab w:val="left" w:pos="1181"/>
        </w:tabs>
        <w:spacing w:before="0" w:after="0" w:line="240" w:lineRule="auto"/>
        <w:ind w:left="1180" w:right="0" w:hanging="361"/>
        <w:jc w:val="left"/>
        <w:rPr>
          <w:rFonts w:ascii="Arial MT" w:hAnsi="Arial MT"/>
          <w:color w:val="212121"/>
          <w:sz w:val="27"/>
        </w:rPr>
      </w:pPr>
      <w:r>
        <w:rPr>
          <w:color w:val="212121"/>
          <w:sz w:val="24"/>
        </w:rPr>
        <w:t>Send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(message)-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message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fixed 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variable</w:t>
      </w:r>
    </w:p>
    <w:p>
      <w:pPr>
        <w:pStyle w:val="9"/>
        <w:numPr>
          <w:ilvl w:val="1"/>
          <w:numId w:val="11"/>
        </w:numPr>
        <w:tabs>
          <w:tab w:val="left" w:pos="1181"/>
        </w:tabs>
        <w:spacing w:before="35" w:after="0" w:line="240" w:lineRule="auto"/>
        <w:ind w:left="1180" w:right="0" w:hanging="361"/>
        <w:jc w:val="left"/>
        <w:rPr>
          <w:rFonts w:ascii="Arial MT" w:hAnsi="Arial MT"/>
          <w:color w:val="212121"/>
          <w:sz w:val="27"/>
        </w:rPr>
      </w:pPr>
      <w:r>
        <w:rPr>
          <w:color w:val="212121"/>
          <w:sz w:val="24"/>
        </w:rPr>
        <w:t>Received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(message)</w:t>
      </w:r>
    </w:p>
    <w:p>
      <w:pPr>
        <w:spacing w:after="0" w:line="240" w:lineRule="auto"/>
        <w:jc w:val="left"/>
        <w:rPr>
          <w:rFonts w:ascii="Arial MT" w:hAnsi="Arial MT"/>
          <w:sz w:val="27"/>
        </w:rPr>
        <w:sectPr>
          <w:pgSz w:w="12240" w:h="15840"/>
          <w:pgMar w:top="820" w:right="1320" w:bottom="280" w:left="98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53"/>
        <w:ind w:left="820" w:right="0" w:firstLine="0"/>
        <w:jc w:val="left"/>
        <w:rPr>
          <w:rFonts w:ascii="Arial MT" w:hAnsi="Arial MT"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-2042795</wp:posOffset>
            </wp:positionV>
            <wp:extent cx="3976370" cy="2363470"/>
            <wp:effectExtent l="0" t="0" r="5080" b="17780"/>
            <wp:wrapNone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36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212121"/>
          <w:w w:val="60"/>
          <w:sz w:val="27"/>
        </w:rPr>
        <w:t>●</w:t>
      </w:r>
    </w:p>
    <w:p>
      <w:pPr>
        <w:pStyle w:val="7"/>
        <w:rPr>
          <w:rFonts w:ascii="Arial MT"/>
          <w:sz w:val="22"/>
        </w:rPr>
      </w:pPr>
    </w:p>
    <w:p>
      <w:pPr>
        <w:pStyle w:val="4"/>
        <w:spacing w:before="90"/>
        <w:jc w:val="both"/>
      </w:pPr>
      <w:r>
        <w:rPr>
          <w:color w:val="212121"/>
        </w:rPr>
        <w:t>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Queues:</w:t>
      </w:r>
    </w:p>
    <w:p>
      <w:pPr>
        <w:pStyle w:val="7"/>
        <w:spacing w:before="122" w:line="276" w:lineRule="auto"/>
        <w:ind w:left="460" w:right="119"/>
        <w:jc w:val="both"/>
      </w:pP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linked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messages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stored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kernel.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identified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queue identifier. This method offers communication between single or multiple processes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full-duplex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capacity.</w:t>
      </w:r>
    </w:p>
    <w:p>
      <w:pPr>
        <w:pStyle w:val="7"/>
        <w:spacing w:before="8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951865</wp:posOffset>
            </wp:positionH>
            <wp:positionV relativeFrom="paragraph">
              <wp:posOffset>234315</wp:posOffset>
            </wp:positionV>
            <wp:extent cx="2312035" cy="2252980"/>
            <wp:effectExtent l="0" t="0" r="12065" b="1397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195" cy="225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5"/>
        <w:rPr>
          <w:sz w:val="33"/>
        </w:rPr>
      </w:pPr>
    </w:p>
    <w:p>
      <w:pPr>
        <w:pStyle w:val="4"/>
        <w:jc w:val="both"/>
      </w:pPr>
      <w:r>
        <w:rPr>
          <w:color w:val="212121"/>
        </w:rPr>
        <w:t>Direct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Communication:</w:t>
      </w:r>
    </w:p>
    <w:p>
      <w:pPr>
        <w:pStyle w:val="7"/>
        <w:spacing w:before="123" w:line="276" w:lineRule="auto"/>
        <w:ind w:left="460" w:right="123"/>
        <w:jc w:val="both"/>
      </w:pP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inter-process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process,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explicitly.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method, a link is established between one pair of communicating processes, and between each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pair, only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 link exists.</w:t>
      </w:r>
    </w:p>
    <w:p>
      <w:pPr>
        <w:spacing w:after="0" w:line="276" w:lineRule="auto"/>
        <w:jc w:val="both"/>
        <w:sectPr>
          <w:pgSz w:w="12240" w:h="15840"/>
          <w:pgMar w:top="820" w:right="1320" w:bottom="280" w:left="980" w:header="720" w:footer="720" w:gutter="0"/>
          <w:cols w:space="720" w:num="1"/>
        </w:sectPr>
      </w:pPr>
    </w:p>
    <w:p>
      <w:pPr>
        <w:pStyle w:val="7"/>
        <w:ind w:left="727"/>
        <w:rPr>
          <w:sz w:val="20"/>
        </w:rPr>
      </w:pPr>
      <w:r>
        <w:rPr>
          <w:sz w:val="20"/>
        </w:rPr>
        <w:drawing>
          <wp:inline distT="0" distB="0" distL="0" distR="0">
            <wp:extent cx="2794635" cy="666750"/>
            <wp:effectExtent l="0" t="0" r="5715" b="0"/>
            <wp:docPr id="1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66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1"/>
        </w:rPr>
      </w:pPr>
    </w:p>
    <w:p>
      <w:pPr>
        <w:pStyle w:val="4"/>
        <w:jc w:val="both"/>
      </w:pPr>
      <w:r>
        <w:rPr>
          <w:color w:val="212121"/>
        </w:rPr>
        <w:t>Indirect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Communication:</w:t>
      </w:r>
    </w:p>
    <w:p>
      <w:pPr>
        <w:pStyle w:val="7"/>
        <w:spacing w:before="120" w:line="276" w:lineRule="auto"/>
        <w:ind w:left="460" w:right="123"/>
        <w:jc w:val="both"/>
      </w:pPr>
      <w:r>
        <w:rPr>
          <w:color w:val="212121"/>
        </w:rPr>
        <w:t>Indirect communication establishes like only when processes share a common mailbox each pair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sharing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links.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link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communicate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processes.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link may 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bi-directional or unidirectional.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1449070</wp:posOffset>
            </wp:positionH>
            <wp:positionV relativeFrom="paragraph">
              <wp:posOffset>160020</wp:posOffset>
            </wp:positionV>
            <wp:extent cx="4765675" cy="1734820"/>
            <wp:effectExtent l="0" t="0" r="15875" b="17780"/>
            <wp:wrapTopAndBottom/>
            <wp:docPr id="1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754" cy="173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6"/>
        </w:rPr>
      </w:pPr>
    </w:p>
    <w:p>
      <w:pPr>
        <w:pStyle w:val="7"/>
      </w:pPr>
    </w:p>
    <w:p>
      <w:pPr>
        <w:pStyle w:val="4"/>
        <w:jc w:val="both"/>
      </w:pPr>
      <w:r>
        <w:rPr>
          <w:color w:val="212121"/>
        </w:rPr>
        <w:t>Shared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Memory:</w:t>
      </w:r>
    </w:p>
    <w:p>
      <w:pPr>
        <w:pStyle w:val="7"/>
        <w:spacing w:before="120" w:line="276" w:lineRule="auto"/>
        <w:ind w:left="460" w:right="122"/>
        <w:jc w:val="both"/>
      </w:pPr>
      <w:r>
        <w:rPr>
          <w:color w:val="212121"/>
        </w:rPr>
        <w:t>Shared memory is a memory shared between two or more processes that are established 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shared memory between all the processes. This type of memory is protected from each other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synchronizing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access across all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processes.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989965</wp:posOffset>
            </wp:positionH>
            <wp:positionV relativeFrom="paragraph">
              <wp:posOffset>106680</wp:posOffset>
            </wp:positionV>
            <wp:extent cx="2674620" cy="1188720"/>
            <wp:effectExtent l="0" t="0" r="11430" b="11430"/>
            <wp:wrapTopAndBottom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93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rPr>
          <w:sz w:val="33"/>
        </w:rPr>
      </w:pPr>
    </w:p>
    <w:p>
      <w:pPr>
        <w:pStyle w:val="4"/>
        <w:jc w:val="both"/>
      </w:pPr>
      <w:r>
        <w:rPr>
          <w:color w:val="212121"/>
        </w:rPr>
        <w:t>FIFO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named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pipes</w:t>
      </w:r>
    </w:p>
    <w:p>
      <w:pPr>
        <w:pStyle w:val="7"/>
        <w:spacing w:before="123" w:line="276" w:lineRule="auto"/>
        <w:ind w:left="460" w:right="116"/>
        <w:jc w:val="both"/>
      </w:pPr>
      <w:r>
        <w:rPr>
          <w:color w:val="212121"/>
        </w:rPr>
        <w:t>Communication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unrelated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processes.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full-duplex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method,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 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communicate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second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process, and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opposite 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also happen.</w:t>
      </w:r>
    </w:p>
    <w:p>
      <w:pPr>
        <w:spacing w:after="0" w:line="276" w:lineRule="auto"/>
        <w:jc w:val="both"/>
        <w:sectPr>
          <w:pgSz w:w="12240" w:h="15840"/>
          <w:pgMar w:top="1380" w:right="1320" w:bottom="280" w:left="980" w:header="720" w:footer="720" w:gutter="0"/>
          <w:cols w:space="720" w:num="1"/>
        </w:sectPr>
      </w:pPr>
    </w:p>
    <w:p>
      <w:pPr>
        <w:pStyle w:val="7"/>
        <w:ind w:left="789"/>
        <w:rPr>
          <w:sz w:val="20"/>
        </w:rPr>
      </w:pPr>
      <w:r>
        <w:rPr>
          <w:sz w:val="20"/>
        </w:rPr>
        <w:drawing>
          <wp:inline distT="0" distB="0" distL="0" distR="0">
            <wp:extent cx="2317750" cy="1087755"/>
            <wp:effectExtent l="0" t="0" r="6350" b="17145"/>
            <wp:docPr id="1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352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"/>
        <w:rPr>
          <w:sz w:val="28"/>
        </w:rPr>
      </w:pPr>
    </w:p>
    <w:p>
      <w:pPr>
        <w:pStyle w:val="2"/>
        <w:spacing w:before="89"/>
        <w:jc w:val="both"/>
      </w:pPr>
      <w:r>
        <w:rPr>
          <w:color w:val="212121"/>
        </w:rPr>
        <w:t>Principles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concurrency</w:t>
      </w:r>
    </w:p>
    <w:p>
      <w:pPr>
        <w:pStyle w:val="7"/>
        <w:spacing w:before="6"/>
        <w:rPr>
          <w:b/>
          <w:sz w:val="31"/>
        </w:rPr>
      </w:pPr>
    </w:p>
    <w:p>
      <w:pPr>
        <w:pStyle w:val="7"/>
        <w:spacing w:line="276" w:lineRule="auto"/>
        <w:ind w:left="460" w:right="117"/>
        <w:jc w:val="both"/>
      </w:pPr>
      <w:r>
        <w:rPr>
          <w:color w:val="40424E"/>
        </w:rPr>
        <w:t>Concurrency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execution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multiple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instruction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sequences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at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same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time.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happens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the operating system when there are several process threads running in parallel. The running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threads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always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communicate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with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each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other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through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shared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memory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or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message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passing.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Concurrency results in sharing of resources resulting in problems like deadlocks and resources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starvation.</w:t>
      </w:r>
    </w:p>
    <w:p>
      <w:pPr>
        <w:pStyle w:val="7"/>
        <w:spacing w:before="161" w:line="278" w:lineRule="auto"/>
        <w:ind w:left="460" w:right="125"/>
        <w:jc w:val="both"/>
      </w:pPr>
      <w:r>
        <w:rPr>
          <w:color w:val="40424E"/>
        </w:rPr>
        <w:t>It helps in techniques like coordinating execution of processes, memory allocation and execution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scheduling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for maximizing throughput.</w:t>
      </w:r>
    </w:p>
    <w:p>
      <w:pPr>
        <w:pStyle w:val="3"/>
        <w:spacing w:before="156"/>
        <w:ind w:left="460" w:firstLine="0"/>
        <w:jc w:val="both"/>
      </w:pPr>
      <w:r>
        <w:rPr>
          <w:color w:val="40424E"/>
        </w:rPr>
        <w:t>Advantages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of Concurrency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: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205" w:after="0" w:line="240" w:lineRule="auto"/>
        <w:ind w:left="1540" w:right="0" w:hanging="361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40424E"/>
          <w:sz w:val="26"/>
        </w:rPr>
        <w:t>Running</w:t>
      </w:r>
      <w:r>
        <w:rPr>
          <w:rFonts w:ascii="Arial" w:hAnsi="Arial"/>
          <w:b/>
          <w:color w:val="40424E"/>
          <w:spacing w:val="-1"/>
          <w:sz w:val="26"/>
        </w:rPr>
        <w:t xml:space="preserve"> </w:t>
      </w:r>
      <w:r>
        <w:rPr>
          <w:rFonts w:ascii="Arial" w:hAnsi="Arial"/>
          <w:b/>
          <w:color w:val="40424E"/>
          <w:sz w:val="26"/>
        </w:rPr>
        <w:t>of</w:t>
      </w:r>
      <w:r>
        <w:rPr>
          <w:rFonts w:ascii="Arial" w:hAnsi="Arial"/>
          <w:b/>
          <w:color w:val="40424E"/>
          <w:spacing w:val="-3"/>
          <w:sz w:val="26"/>
        </w:rPr>
        <w:t xml:space="preserve"> </w:t>
      </w:r>
      <w:r>
        <w:rPr>
          <w:rFonts w:ascii="Arial" w:hAnsi="Arial"/>
          <w:b/>
          <w:color w:val="40424E"/>
          <w:sz w:val="26"/>
        </w:rPr>
        <w:t>multiple</w:t>
      </w:r>
      <w:r>
        <w:rPr>
          <w:rFonts w:ascii="Arial" w:hAnsi="Arial"/>
          <w:b/>
          <w:color w:val="40424E"/>
          <w:spacing w:val="-1"/>
          <w:sz w:val="26"/>
        </w:rPr>
        <w:t xml:space="preserve"> </w:t>
      </w:r>
      <w:r>
        <w:rPr>
          <w:rFonts w:ascii="Arial" w:hAnsi="Arial"/>
          <w:b/>
          <w:color w:val="40424E"/>
          <w:sz w:val="26"/>
        </w:rPr>
        <w:t>applications</w:t>
      </w:r>
      <w:r>
        <w:rPr>
          <w:rFonts w:ascii="Arial" w:hAnsi="Arial"/>
          <w:b/>
          <w:color w:val="40424E"/>
          <w:spacing w:val="1"/>
          <w:sz w:val="26"/>
        </w:rPr>
        <w:t xml:space="preserve"> </w:t>
      </w:r>
      <w:r>
        <w:rPr>
          <w:rFonts w:ascii="Arial" w:hAnsi="Arial"/>
          <w:b/>
          <w:color w:val="40424E"/>
          <w:sz w:val="26"/>
        </w:rPr>
        <w:t>–</w:t>
      </w:r>
    </w:p>
    <w:p>
      <w:pPr>
        <w:spacing w:before="174"/>
        <w:ind w:left="1540" w:right="0" w:firstLine="0"/>
        <w:jc w:val="left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t>It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enables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us</w:t>
      </w:r>
      <w:r>
        <w:rPr>
          <w:rFonts w:ascii="Arial MT"/>
          <w:color w:val="40424E"/>
          <w:spacing w:val="-3"/>
          <w:sz w:val="26"/>
        </w:rPr>
        <w:t xml:space="preserve"> </w:t>
      </w:r>
      <w:r>
        <w:rPr>
          <w:rFonts w:ascii="Arial MT"/>
          <w:color w:val="40424E"/>
          <w:sz w:val="26"/>
        </w:rPr>
        <w:t>to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run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multiple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applications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at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the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same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time.</w:t>
      </w:r>
    </w:p>
    <w:p>
      <w:pPr>
        <w:pStyle w:val="3"/>
        <w:numPr>
          <w:ilvl w:val="2"/>
          <w:numId w:val="11"/>
        </w:numPr>
        <w:tabs>
          <w:tab w:val="left" w:pos="1540"/>
          <w:tab w:val="left" w:pos="1541"/>
        </w:tabs>
        <w:spacing w:before="174" w:after="0" w:line="240" w:lineRule="auto"/>
        <w:ind w:left="1540" w:right="0" w:hanging="361"/>
        <w:jc w:val="left"/>
      </w:pPr>
      <w:r>
        <w:rPr>
          <w:color w:val="40424E"/>
        </w:rPr>
        <w:t>Better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resource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utilization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–</w:t>
      </w:r>
    </w:p>
    <w:p>
      <w:pPr>
        <w:spacing w:before="174" w:line="376" w:lineRule="auto"/>
        <w:ind w:left="1540" w:right="674" w:firstLine="0"/>
        <w:jc w:val="left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t>It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enables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the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resources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that</w:t>
      </w:r>
      <w:r>
        <w:rPr>
          <w:rFonts w:ascii="Arial MT"/>
          <w:color w:val="40424E"/>
          <w:spacing w:val="-3"/>
          <w:sz w:val="26"/>
        </w:rPr>
        <w:t xml:space="preserve"> </w:t>
      </w:r>
      <w:r>
        <w:rPr>
          <w:rFonts w:ascii="Arial MT"/>
          <w:color w:val="40424E"/>
          <w:sz w:val="26"/>
        </w:rPr>
        <w:t>are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unused</w:t>
      </w:r>
      <w:r>
        <w:rPr>
          <w:rFonts w:ascii="Arial MT"/>
          <w:color w:val="40424E"/>
          <w:spacing w:val="-3"/>
          <w:sz w:val="26"/>
        </w:rPr>
        <w:t xml:space="preserve"> </w:t>
      </w:r>
      <w:r>
        <w:rPr>
          <w:rFonts w:ascii="Arial MT"/>
          <w:color w:val="40424E"/>
          <w:sz w:val="26"/>
        </w:rPr>
        <w:t>by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one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application</w:t>
      </w:r>
      <w:r>
        <w:rPr>
          <w:rFonts w:ascii="Arial MT"/>
          <w:color w:val="40424E"/>
          <w:spacing w:val="-3"/>
          <w:sz w:val="26"/>
        </w:rPr>
        <w:t xml:space="preserve"> </w:t>
      </w:r>
      <w:r>
        <w:rPr>
          <w:rFonts w:ascii="Arial MT"/>
          <w:color w:val="40424E"/>
          <w:sz w:val="26"/>
        </w:rPr>
        <w:t>can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be</w:t>
      </w:r>
      <w:r>
        <w:rPr>
          <w:rFonts w:ascii="Arial MT"/>
          <w:color w:val="40424E"/>
          <w:spacing w:val="-69"/>
          <w:sz w:val="26"/>
        </w:rPr>
        <w:t xml:space="preserve"> </w:t>
      </w:r>
      <w:r>
        <w:rPr>
          <w:rFonts w:ascii="Arial MT"/>
          <w:color w:val="40424E"/>
          <w:sz w:val="26"/>
        </w:rPr>
        <w:t>used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for</w:t>
      </w:r>
      <w:r>
        <w:rPr>
          <w:rFonts w:ascii="Arial MT"/>
          <w:color w:val="40424E"/>
          <w:spacing w:val="2"/>
          <w:sz w:val="26"/>
        </w:rPr>
        <w:t xml:space="preserve"> </w:t>
      </w:r>
      <w:r>
        <w:rPr>
          <w:rFonts w:ascii="Arial MT"/>
          <w:color w:val="40424E"/>
          <w:sz w:val="26"/>
        </w:rPr>
        <w:t>other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applications.</w:t>
      </w:r>
    </w:p>
    <w:p>
      <w:pPr>
        <w:pStyle w:val="3"/>
        <w:numPr>
          <w:ilvl w:val="2"/>
          <w:numId w:val="11"/>
        </w:numPr>
        <w:tabs>
          <w:tab w:val="left" w:pos="1540"/>
          <w:tab w:val="left" w:pos="1541"/>
        </w:tabs>
        <w:spacing w:before="5" w:after="0" w:line="240" w:lineRule="auto"/>
        <w:ind w:left="1540" w:right="0" w:hanging="361"/>
        <w:jc w:val="left"/>
      </w:pPr>
      <w:r>
        <w:rPr>
          <w:color w:val="40424E"/>
        </w:rPr>
        <w:t>Better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average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response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time –</w:t>
      </w:r>
    </w:p>
    <w:p>
      <w:pPr>
        <w:spacing w:before="173" w:line="376" w:lineRule="auto"/>
        <w:ind w:left="1540" w:right="790" w:firstLine="0"/>
        <w:jc w:val="left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t>Without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concurrency, each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application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has to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be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run</w:t>
      </w:r>
      <w:r>
        <w:rPr>
          <w:rFonts w:ascii="Arial MT"/>
          <w:color w:val="40424E"/>
          <w:spacing w:val="-3"/>
          <w:sz w:val="26"/>
        </w:rPr>
        <w:t xml:space="preserve"> </w:t>
      </w:r>
      <w:r>
        <w:rPr>
          <w:rFonts w:ascii="Arial MT"/>
          <w:color w:val="40424E"/>
          <w:sz w:val="26"/>
        </w:rPr>
        <w:t>to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completion</w:t>
      </w:r>
      <w:r>
        <w:rPr>
          <w:rFonts w:ascii="Arial MT"/>
          <w:color w:val="40424E"/>
          <w:spacing w:val="-69"/>
          <w:sz w:val="26"/>
        </w:rPr>
        <w:t xml:space="preserve"> </w:t>
      </w:r>
      <w:r>
        <w:rPr>
          <w:rFonts w:ascii="Arial MT"/>
          <w:color w:val="40424E"/>
          <w:sz w:val="26"/>
        </w:rPr>
        <w:t>before</w:t>
      </w:r>
      <w:r>
        <w:rPr>
          <w:rFonts w:ascii="Arial MT"/>
          <w:color w:val="40424E"/>
          <w:spacing w:val="-2"/>
          <w:sz w:val="26"/>
        </w:rPr>
        <w:t xml:space="preserve"> </w:t>
      </w:r>
      <w:r>
        <w:rPr>
          <w:rFonts w:ascii="Arial MT"/>
          <w:color w:val="40424E"/>
          <w:sz w:val="26"/>
        </w:rPr>
        <w:t>the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next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one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can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be</w:t>
      </w:r>
      <w:r>
        <w:rPr>
          <w:rFonts w:ascii="Arial MT"/>
          <w:color w:val="40424E"/>
          <w:spacing w:val="-1"/>
          <w:sz w:val="26"/>
        </w:rPr>
        <w:t xml:space="preserve"> </w:t>
      </w:r>
      <w:r>
        <w:rPr>
          <w:rFonts w:ascii="Arial MT"/>
          <w:color w:val="40424E"/>
          <w:sz w:val="26"/>
        </w:rPr>
        <w:t>run.</w:t>
      </w:r>
    </w:p>
    <w:p>
      <w:pPr>
        <w:pStyle w:val="3"/>
        <w:numPr>
          <w:ilvl w:val="2"/>
          <w:numId w:val="11"/>
        </w:numPr>
        <w:tabs>
          <w:tab w:val="left" w:pos="1540"/>
          <w:tab w:val="left" w:pos="1541"/>
        </w:tabs>
        <w:spacing w:before="5" w:after="0" w:line="240" w:lineRule="auto"/>
        <w:ind w:left="1540" w:right="0" w:hanging="361"/>
        <w:jc w:val="left"/>
      </w:pPr>
      <w:r>
        <w:rPr>
          <w:color w:val="40424E"/>
        </w:rPr>
        <w:t>Better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performance –</w:t>
      </w:r>
    </w:p>
    <w:p>
      <w:pPr>
        <w:spacing w:before="174" w:line="379" w:lineRule="auto"/>
        <w:ind w:left="1540" w:right="134" w:firstLine="0"/>
        <w:jc w:val="left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t>It enables better performance by the operating system. When one</w:t>
      </w:r>
      <w:r>
        <w:rPr>
          <w:rFonts w:ascii="Arial MT"/>
          <w:color w:val="40424E"/>
          <w:spacing w:val="1"/>
          <w:sz w:val="26"/>
        </w:rPr>
        <w:t xml:space="preserve"> </w:t>
      </w:r>
      <w:r>
        <w:rPr>
          <w:rFonts w:ascii="Arial MT"/>
          <w:color w:val="40424E"/>
          <w:sz w:val="26"/>
        </w:rPr>
        <w:t>application</w:t>
      </w:r>
      <w:r>
        <w:rPr>
          <w:rFonts w:ascii="Arial MT"/>
          <w:color w:val="40424E"/>
          <w:spacing w:val="-7"/>
          <w:sz w:val="26"/>
        </w:rPr>
        <w:t xml:space="preserve"> </w:t>
      </w:r>
      <w:r>
        <w:rPr>
          <w:rFonts w:ascii="Arial MT"/>
          <w:color w:val="40424E"/>
          <w:sz w:val="26"/>
        </w:rPr>
        <w:t>uses</w:t>
      </w:r>
      <w:r>
        <w:rPr>
          <w:rFonts w:ascii="Arial MT"/>
          <w:color w:val="40424E"/>
          <w:spacing w:val="-7"/>
          <w:sz w:val="26"/>
        </w:rPr>
        <w:t xml:space="preserve"> </w:t>
      </w:r>
      <w:r>
        <w:rPr>
          <w:rFonts w:ascii="Arial MT"/>
          <w:color w:val="40424E"/>
          <w:sz w:val="26"/>
        </w:rPr>
        <w:t>only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the</w:t>
      </w:r>
      <w:r>
        <w:rPr>
          <w:rFonts w:ascii="Arial MT"/>
          <w:color w:val="40424E"/>
          <w:spacing w:val="-7"/>
          <w:sz w:val="26"/>
        </w:rPr>
        <w:t xml:space="preserve"> </w:t>
      </w:r>
      <w:r>
        <w:rPr>
          <w:rFonts w:ascii="Arial MT"/>
          <w:color w:val="40424E"/>
          <w:sz w:val="26"/>
        </w:rPr>
        <w:t>processor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and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another</w:t>
      </w:r>
      <w:r>
        <w:rPr>
          <w:rFonts w:ascii="Arial MT"/>
          <w:color w:val="40424E"/>
          <w:spacing w:val="-4"/>
          <w:sz w:val="26"/>
        </w:rPr>
        <w:t xml:space="preserve"> </w:t>
      </w:r>
      <w:r>
        <w:rPr>
          <w:rFonts w:ascii="Arial MT"/>
          <w:color w:val="40424E"/>
          <w:sz w:val="26"/>
        </w:rPr>
        <w:t>application</w:t>
      </w:r>
      <w:r>
        <w:rPr>
          <w:rFonts w:ascii="Arial MT"/>
          <w:color w:val="40424E"/>
          <w:spacing w:val="-5"/>
          <w:sz w:val="26"/>
        </w:rPr>
        <w:t xml:space="preserve"> </w:t>
      </w:r>
      <w:r>
        <w:rPr>
          <w:rFonts w:ascii="Arial MT"/>
          <w:color w:val="40424E"/>
          <w:sz w:val="26"/>
        </w:rPr>
        <w:t>uses</w:t>
      </w:r>
      <w:r>
        <w:rPr>
          <w:rFonts w:ascii="Arial MT"/>
          <w:color w:val="40424E"/>
          <w:spacing w:val="-7"/>
          <w:sz w:val="26"/>
        </w:rPr>
        <w:t xml:space="preserve"> </w:t>
      </w:r>
      <w:r>
        <w:rPr>
          <w:rFonts w:ascii="Arial MT"/>
          <w:color w:val="40424E"/>
          <w:sz w:val="26"/>
        </w:rPr>
        <w:t>only</w:t>
      </w:r>
      <w:r>
        <w:rPr>
          <w:rFonts w:ascii="Arial MT"/>
          <w:color w:val="40424E"/>
          <w:spacing w:val="-69"/>
          <w:sz w:val="26"/>
        </w:rPr>
        <w:t xml:space="preserve"> </w:t>
      </w:r>
      <w:r>
        <w:rPr>
          <w:rFonts w:ascii="Arial MT"/>
          <w:color w:val="40424E"/>
          <w:sz w:val="26"/>
        </w:rPr>
        <w:t>the disk drive then the time to run both applications concurrently to</w:t>
      </w:r>
      <w:r>
        <w:rPr>
          <w:rFonts w:ascii="Arial MT"/>
          <w:color w:val="40424E"/>
          <w:spacing w:val="1"/>
          <w:sz w:val="26"/>
        </w:rPr>
        <w:t xml:space="preserve"> </w:t>
      </w:r>
      <w:r>
        <w:rPr>
          <w:rFonts w:ascii="Arial MT"/>
          <w:color w:val="40424E"/>
          <w:sz w:val="26"/>
        </w:rPr>
        <w:t>completion will be shorter than the time to run each application</w:t>
      </w:r>
      <w:r>
        <w:rPr>
          <w:rFonts w:ascii="Arial MT"/>
          <w:color w:val="40424E"/>
          <w:spacing w:val="1"/>
          <w:sz w:val="26"/>
        </w:rPr>
        <w:t xml:space="preserve"> </w:t>
      </w:r>
      <w:r>
        <w:rPr>
          <w:rFonts w:ascii="Arial MT"/>
          <w:color w:val="40424E"/>
          <w:sz w:val="26"/>
        </w:rPr>
        <w:t>consecutively.</w:t>
      </w:r>
    </w:p>
    <w:p>
      <w:pPr>
        <w:pStyle w:val="7"/>
        <w:rPr>
          <w:rFonts w:ascii="Arial MT"/>
          <w:sz w:val="28"/>
        </w:rPr>
      </w:pPr>
    </w:p>
    <w:p>
      <w:pPr>
        <w:pStyle w:val="7"/>
        <w:spacing w:before="3"/>
        <w:rPr>
          <w:rFonts w:ascii="Arial MT"/>
          <w:sz w:val="34"/>
        </w:rPr>
      </w:pPr>
    </w:p>
    <w:p>
      <w:pPr>
        <w:pStyle w:val="4"/>
        <w:jc w:val="both"/>
      </w:pPr>
      <w:r>
        <w:rPr>
          <w:color w:val="40424E"/>
        </w:rPr>
        <w:t>Drawbacks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Concurrency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:</w:t>
      </w:r>
    </w:p>
    <w:p>
      <w:pPr>
        <w:spacing w:after="0"/>
        <w:jc w:val="both"/>
        <w:sectPr>
          <w:pgSz w:w="12240" w:h="15840"/>
          <w:pgMar w:top="900" w:right="1320" w:bottom="280" w:left="980" w:header="720" w:footer="720" w:gutter="0"/>
          <w:cols w:space="720" w:num="1"/>
        </w:sectPr>
      </w:pP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72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required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protect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multiple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applications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from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one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another.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154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required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coordinate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multiple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applications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through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additional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mechanisms.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158" w:after="0" w:line="364" w:lineRule="auto"/>
        <w:ind w:left="1540" w:right="130" w:hanging="360"/>
        <w:jc w:val="left"/>
        <w:rPr>
          <w:sz w:val="24"/>
        </w:rPr>
      </w:pPr>
      <w:r>
        <w:rPr>
          <w:color w:val="40424E"/>
          <w:sz w:val="24"/>
        </w:rPr>
        <w:t>Additional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performance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overheads and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complexities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operating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systems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are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required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for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switching among applications.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19" w:after="0" w:line="362" w:lineRule="auto"/>
        <w:ind w:left="1540" w:right="480" w:hanging="360"/>
        <w:jc w:val="left"/>
        <w:rPr>
          <w:sz w:val="24"/>
        </w:rPr>
      </w:pPr>
      <w:r>
        <w:rPr>
          <w:color w:val="40424E"/>
          <w:sz w:val="24"/>
        </w:rPr>
        <w:t>Sometimes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running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too</w:t>
      </w:r>
      <w:r>
        <w:rPr>
          <w:color w:val="40424E"/>
          <w:spacing w:val="-4"/>
          <w:sz w:val="24"/>
        </w:rPr>
        <w:t xml:space="preserve"> </w:t>
      </w:r>
      <w:r>
        <w:rPr>
          <w:color w:val="40424E"/>
          <w:sz w:val="24"/>
        </w:rPr>
        <w:t>many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applications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concurrently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leads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severely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degraded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performance.</w:t>
      </w:r>
    </w:p>
    <w:p>
      <w:pPr>
        <w:pStyle w:val="4"/>
        <w:spacing w:before="20"/>
      </w:pPr>
      <w:r>
        <w:rPr>
          <w:color w:val="40424E"/>
        </w:rPr>
        <w:t>Issues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Concurrency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: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204" w:after="0" w:line="240" w:lineRule="auto"/>
        <w:ind w:left="1540" w:right="0" w:hanging="361"/>
        <w:jc w:val="left"/>
        <w:rPr>
          <w:b/>
          <w:sz w:val="24"/>
        </w:rPr>
      </w:pPr>
      <w:r>
        <w:rPr>
          <w:b/>
          <w:color w:val="40424E"/>
          <w:sz w:val="24"/>
        </w:rPr>
        <w:t>Non-atomic</w:t>
      </w:r>
      <w:r>
        <w:rPr>
          <w:b/>
          <w:color w:val="40424E"/>
          <w:spacing w:val="-2"/>
          <w:sz w:val="24"/>
        </w:rPr>
        <w:t xml:space="preserve"> </w:t>
      </w:r>
      <w:r>
        <w:rPr>
          <w:b/>
          <w:color w:val="40424E"/>
          <w:sz w:val="24"/>
        </w:rPr>
        <w:t>–</w:t>
      </w:r>
    </w:p>
    <w:p>
      <w:pPr>
        <w:pStyle w:val="7"/>
        <w:spacing w:before="155" w:line="379" w:lineRule="auto"/>
        <w:ind w:left="1540" w:right="674"/>
      </w:pPr>
      <w:r>
        <w:rPr>
          <w:color w:val="40424E"/>
        </w:rPr>
        <w:t>Operations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that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non-atomic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but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interruptible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by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multiple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processes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cause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problems.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1" w:after="0" w:line="240" w:lineRule="auto"/>
        <w:ind w:left="1540" w:right="0" w:hanging="361"/>
        <w:jc w:val="left"/>
        <w:rPr>
          <w:b/>
          <w:sz w:val="24"/>
        </w:rPr>
      </w:pPr>
      <w:r>
        <w:fldChar w:fldCharType="begin"/>
      </w:r>
      <w:r>
        <w:instrText xml:space="preserve"> HYPERLINK "https://practice.geeksforgeeks.org/problems/what-is-race-condition" \h </w:instrText>
      </w:r>
      <w:r>
        <w:fldChar w:fldCharType="separate"/>
      </w:r>
      <w:r>
        <w:rPr>
          <w:sz w:val="24"/>
        </w:rPr>
        <w:t>Race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conditions </w:t>
      </w:r>
      <w:r>
        <w:rPr>
          <w:sz w:val="24"/>
        </w:rPr>
        <w:fldChar w:fldCharType="end"/>
      </w:r>
      <w:r>
        <w:rPr>
          <w:b/>
          <w:color w:val="40424E"/>
          <w:sz w:val="24"/>
        </w:rPr>
        <w:t>–</w:t>
      </w:r>
    </w:p>
    <w:p>
      <w:pPr>
        <w:pStyle w:val="7"/>
        <w:spacing w:before="156" w:line="376" w:lineRule="auto"/>
        <w:ind w:left="1540" w:right="193"/>
      </w:pPr>
      <w:r>
        <w:rPr>
          <w:color w:val="40424E"/>
        </w:rPr>
        <w:t>A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race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condition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occurs if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outcome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depends on which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of several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processes gets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point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first.</w:t>
      </w:r>
    </w:p>
    <w:p>
      <w:pPr>
        <w:pStyle w:val="4"/>
        <w:numPr>
          <w:ilvl w:val="2"/>
          <w:numId w:val="11"/>
        </w:numPr>
        <w:tabs>
          <w:tab w:val="left" w:pos="1540"/>
          <w:tab w:val="left" w:pos="1541"/>
        </w:tabs>
        <w:spacing w:before="6" w:after="0" w:line="240" w:lineRule="auto"/>
        <w:ind w:left="1540" w:right="0" w:hanging="361"/>
        <w:jc w:val="left"/>
      </w:pPr>
      <w:r>
        <w:rPr>
          <w:color w:val="40424E"/>
        </w:rPr>
        <w:t>Blocking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–</w:t>
      </w:r>
    </w:p>
    <w:p>
      <w:pPr>
        <w:pStyle w:val="7"/>
        <w:spacing w:before="155" w:line="379" w:lineRule="auto"/>
        <w:ind w:left="1540" w:right="222"/>
      </w:pPr>
      <w:r>
        <w:rPr>
          <w:color w:val="40424E"/>
        </w:rPr>
        <w:t>Processes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block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waiting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for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resources.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could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be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blocked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for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long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period of time waiting for input from a terminal. If the process is required to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periodically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update some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data, this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would be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very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undesirable.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2" w:after="0" w:line="240" w:lineRule="auto"/>
        <w:ind w:left="1540" w:right="0" w:hanging="361"/>
        <w:jc w:val="left"/>
        <w:rPr>
          <w:b/>
          <w:sz w:val="24"/>
        </w:rPr>
      </w:pPr>
      <w:r>
        <w:fldChar w:fldCharType="begin"/>
      </w:r>
      <w:r>
        <w:instrText xml:space="preserve"> HYPERLINK "https://www.geeksforgeeks.org/starvation-and-aging-in-operating-systems/" \h </w:instrText>
      </w:r>
      <w:r>
        <w:fldChar w:fldCharType="separate"/>
      </w:r>
      <w:r>
        <w:rPr>
          <w:sz w:val="24"/>
        </w:rPr>
        <w:t>Starvation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fldChar w:fldCharType="end"/>
      </w:r>
      <w:r>
        <w:rPr>
          <w:b/>
          <w:sz w:val="24"/>
        </w:rPr>
        <w:t>–</w:t>
      </w:r>
    </w:p>
    <w:p>
      <w:pPr>
        <w:pStyle w:val="7"/>
        <w:spacing w:before="153"/>
        <w:ind w:left="1540"/>
      </w:pPr>
      <w:r>
        <w:rPr>
          <w:color w:val="40424E"/>
        </w:rPr>
        <w:t>It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occurs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when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does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not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obtain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service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progress.</w:t>
      </w:r>
    </w:p>
    <w:p>
      <w:pPr>
        <w:pStyle w:val="9"/>
        <w:numPr>
          <w:ilvl w:val="2"/>
          <w:numId w:val="11"/>
        </w:numPr>
        <w:tabs>
          <w:tab w:val="left" w:pos="1540"/>
          <w:tab w:val="left" w:pos="1541"/>
        </w:tabs>
        <w:spacing w:before="163" w:after="0" w:line="240" w:lineRule="auto"/>
        <w:ind w:left="1540" w:right="0" w:hanging="361"/>
        <w:jc w:val="left"/>
        <w:rPr>
          <w:b/>
          <w:sz w:val="24"/>
        </w:rPr>
      </w:pPr>
      <w:r>
        <w:fldChar w:fldCharType="begin"/>
      </w:r>
      <w:r>
        <w:instrText xml:space="preserve"> HYPERLINK "https://www.geeksforgeeks.org/introduction-of-deadlock-in-operating-system/" \h </w:instrText>
      </w:r>
      <w:r>
        <w:fldChar w:fldCharType="separate"/>
      </w:r>
      <w:r>
        <w:rPr>
          <w:sz w:val="24"/>
        </w:rPr>
        <w:t>Deadlock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fldChar w:fldCharType="end"/>
      </w:r>
      <w:r>
        <w:rPr>
          <w:b/>
          <w:sz w:val="24"/>
        </w:rPr>
        <w:t>–</w:t>
      </w:r>
    </w:p>
    <w:p>
      <w:pPr>
        <w:pStyle w:val="7"/>
        <w:spacing w:before="155"/>
        <w:ind w:left="1540"/>
      </w:pPr>
      <w:r>
        <w:rPr>
          <w:color w:val="40424E"/>
        </w:rPr>
        <w:t>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occurs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when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two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processes 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blocked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hence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neither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execute.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0"/>
      </w:pPr>
    </w:p>
    <w:p>
      <w:pPr>
        <w:pStyle w:val="2"/>
      </w:pPr>
      <w:r>
        <w:fldChar w:fldCharType="begin"/>
      </w:r>
      <w:r>
        <w:instrText xml:space="preserve"> HYPERLINK "https://www.geeksforgeeks.org/introduction-of-process-synchronization/" \h </w:instrText>
      </w:r>
      <w:r>
        <w:fldChar w:fldCharType="separate"/>
      </w:r>
      <w:r>
        <w:t>Process</w:t>
      </w:r>
      <w:r>
        <w:rPr>
          <w:spacing w:val="-4"/>
        </w:rPr>
        <w:t xml:space="preserve"> </w:t>
      </w:r>
      <w:r>
        <w:t>Synchronization</w:t>
      </w:r>
      <w:r>
        <w:fldChar w:fldCharType="end"/>
      </w:r>
    </w:p>
    <w:p>
      <w:pPr>
        <w:pStyle w:val="7"/>
        <w:spacing w:before="9"/>
        <w:rPr>
          <w:b/>
          <w:sz w:val="29"/>
        </w:rPr>
      </w:pPr>
    </w:p>
    <w:p>
      <w:pPr>
        <w:pStyle w:val="7"/>
        <w:spacing w:line="379" w:lineRule="auto"/>
        <w:ind w:left="460" w:right="117"/>
        <w:jc w:val="both"/>
      </w:pPr>
      <w:r>
        <w:rPr>
          <w:color w:val="40424E"/>
          <w:spacing w:val="-1"/>
        </w:rPr>
        <w:t>The</w:t>
      </w:r>
      <w:r>
        <w:rPr>
          <w:color w:val="40424E"/>
          <w:spacing w:val="-14"/>
        </w:rPr>
        <w:t xml:space="preserve"> </w:t>
      </w:r>
      <w:r>
        <w:rPr>
          <w:color w:val="40424E"/>
          <w:spacing w:val="-1"/>
        </w:rPr>
        <w:t>critical</w:t>
      </w:r>
      <w:r>
        <w:rPr>
          <w:color w:val="40424E"/>
          <w:spacing w:val="-12"/>
        </w:rPr>
        <w:t xml:space="preserve"> </w:t>
      </w:r>
      <w:r>
        <w:rPr>
          <w:color w:val="40424E"/>
          <w:spacing w:val="-1"/>
        </w:rPr>
        <w:t>section</w:t>
      </w:r>
      <w:r>
        <w:rPr>
          <w:color w:val="40424E"/>
          <w:spacing w:val="-12"/>
        </w:rPr>
        <w:t xml:space="preserve"> </w:t>
      </w:r>
      <w:r>
        <w:rPr>
          <w:color w:val="40424E"/>
          <w:spacing w:val="-1"/>
        </w:rPr>
        <w:t>is</w:t>
      </w:r>
      <w:r>
        <w:rPr>
          <w:color w:val="40424E"/>
          <w:spacing w:val="-12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13"/>
        </w:rPr>
        <w:t xml:space="preserve"> </w:t>
      </w:r>
      <w:r>
        <w:rPr>
          <w:color w:val="40424E"/>
        </w:rPr>
        <w:t>code</w:t>
      </w:r>
      <w:r>
        <w:rPr>
          <w:color w:val="40424E"/>
          <w:spacing w:val="-13"/>
        </w:rPr>
        <w:t xml:space="preserve"> </w:t>
      </w:r>
      <w:r>
        <w:rPr>
          <w:color w:val="40424E"/>
        </w:rPr>
        <w:t>segment</w:t>
      </w:r>
      <w:r>
        <w:rPr>
          <w:color w:val="40424E"/>
          <w:spacing w:val="-12"/>
        </w:rPr>
        <w:t xml:space="preserve"> </w:t>
      </w:r>
      <w:r>
        <w:rPr>
          <w:color w:val="40424E"/>
        </w:rPr>
        <w:t>where</w:t>
      </w:r>
      <w:r>
        <w:rPr>
          <w:color w:val="40424E"/>
          <w:spacing w:val="-14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3"/>
        </w:rPr>
        <w:t xml:space="preserve"> </w:t>
      </w:r>
      <w:r>
        <w:rPr>
          <w:color w:val="40424E"/>
        </w:rPr>
        <w:t>shared</w:t>
      </w:r>
      <w:r>
        <w:rPr>
          <w:color w:val="40424E"/>
          <w:spacing w:val="-12"/>
        </w:rPr>
        <w:t xml:space="preserve"> </w:t>
      </w:r>
      <w:r>
        <w:rPr>
          <w:color w:val="40424E"/>
        </w:rPr>
        <w:t>variables</w:t>
      </w:r>
      <w:r>
        <w:rPr>
          <w:color w:val="40424E"/>
          <w:spacing w:val="-10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-12"/>
        </w:rPr>
        <w:t xml:space="preserve"> </w:t>
      </w:r>
      <w:r>
        <w:rPr>
          <w:color w:val="40424E"/>
        </w:rPr>
        <w:t>be</w:t>
      </w:r>
      <w:r>
        <w:rPr>
          <w:color w:val="40424E"/>
          <w:spacing w:val="-13"/>
        </w:rPr>
        <w:t xml:space="preserve"> </w:t>
      </w:r>
      <w:r>
        <w:rPr>
          <w:color w:val="40424E"/>
        </w:rPr>
        <w:t>accessed.</w:t>
      </w:r>
      <w:r>
        <w:rPr>
          <w:color w:val="40424E"/>
          <w:spacing w:val="-12"/>
        </w:rPr>
        <w:t xml:space="preserve"> </w:t>
      </w:r>
      <w:r>
        <w:rPr>
          <w:color w:val="40424E"/>
        </w:rPr>
        <w:t>An</w:t>
      </w:r>
      <w:r>
        <w:rPr>
          <w:color w:val="40424E"/>
          <w:spacing w:val="-13"/>
        </w:rPr>
        <w:t xml:space="preserve"> </w:t>
      </w:r>
      <w:r>
        <w:rPr>
          <w:color w:val="40424E"/>
        </w:rPr>
        <w:t>atomic</w:t>
      </w:r>
      <w:r>
        <w:rPr>
          <w:color w:val="40424E"/>
          <w:spacing w:val="-13"/>
        </w:rPr>
        <w:t xml:space="preserve"> </w:t>
      </w:r>
      <w:r>
        <w:rPr>
          <w:color w:val="40424E"/>
        </w:rPr>
        <w:t>action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required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i.e.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only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one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execute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its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at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time.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All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other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processes have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to wait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 execute in their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critical sections.</w:t>
      </w:r>
    </w:p>
    <w:p>
      <w:pPr>
        <w:pStyle w:val="7"/>
        <w:spacing w:before="159"/>
        <w:ind w:left="460"/>
        <w:jc w:val="both"/>
        <w:rPr>
          <w:rFonts w:ascii="Calibri" w:hAnsi="Calibri"/>
        </w:rPr>
      </w:pPr>
      <w:r>
        <w:rPr>
          <w:rFonts w:ascii="Calibri" w:hAnsi="Calibri"/>
          <w:color w:val="40424E"/>
        </w:rPr>
        <w:t>A</w:t>
      </w:r>
      <w:r>
        <w:rPr>
          <w:rFonts w:ascii="Calibri" w:hAnsi="Calibri"/>
          <w:color w:val="40424E"/>
          <w:spacing w:val="-1"/>
        </w:rPr>
        <w:t xml:space="preserve"> </w:t>
      </w:r>
      <w:r>
        <w:rPr>
          <w:rFonts w:ascii="Calibri" w:hAnsi="Calibri"/>
          <w:color w:val="40424E"/>
        </w:rPr>
        <w:t>diagram</w:t>
      </w:r>
      <w:r>
        <w:rPr>
          <w:rFonts w:ascii="Calibri" w:hAnsi="Calibri"/>
          <w:color w:val="40424E"/>
          <w:spacing w:val="-3"/>
        </w:rPr>
        <w:t xml:space="preserve"> </w:t>
      </w:r>
      <w:r>
        <w:rPr>
          <w:rFonts w:ascii="Calibri" w:hAnsi="Calibri"/>
          <w:color w:val="40424E"/>
        </w:rPr>
        <w:t>that</w:t>
      </w:r>
      <w:r>
        <w:rPr>
          <w:rFonts w:ascii="Calibri" w:hAnsi="Calibri"/>
          <w:color w:val="40424E"/>
          <w:spacing w:val="-2"/>
        </w:rPr>
        <w:t xml:space="preserve"> </w:t>
      </w:r>
      <w:r>
        <w:rPr>
          <w:rFonts w:ascii="Calibri" w:hAnsi="Calibri"/>
          <w:color w:val="40424E"/>
        </w:rPr>
        <w:t>demonstrates</w:t>
      </w:r>
      <w:r>
        <w:rPr>
          <w:rFonts w:ascii="Calibri" w:hAnsi="Calibri"/>
          <w:color w:val="40424E"/>
          <w:spacing w:val="-3"/>
        </w:rPr>
        <w:t xml:space="preserve"> </w:t>
      </w:r>
      <w:r>
        <w:rPr>
          <w:rFonts w:ascii="Calibri" w:hAnsi="Calibri"/>
          <w:color w:val="40424E"/>
        </w:rPr>
        <w:t>the</w:t>
      </w:r>
      <w:r>
        <w:rPr>
          <w:rFonts w:ascii="Calibri" w:hAnsi="Calibri"/>
          <w:color w:val="40424E"/>
          <w:spacing w:val="-3"/>
        </w:rPr>
        <w:t xml:space="preserve"> </w:t>
      </w:r>
      <w:r>
        <w:rPr>
          <w:rFonts w:ascii="Calibri" w:hAnsi="Calibri"/>
          <w:color w:val="40424E"/>
        </w:rPr>
        <w:t>critical</w:t>
      </w:r>
      <w:r>
        <w:rPr>
          <w:rFonts w:ascii="Calibri" w:hAnsi="Calibri"/>
          <w:color w:val="40424E"/>
          <w:spacing w:val="-2"/>
        </w:rPr>
        <w:t xml:space="preserve"> </w:t>
      </w:r>
      <w:r>
        <w:rPr>
          <w:rFonts w:ascii="Calibri" w:hAnsi="Calibri"/>
          <w:color w:val="40424E"/>
        </w:rPr>
        <w:t>section</w:t>
      </w:r>
      <w:r>
        <w:rPr>
          <w:rFonts w:ascii="Calibri" w:hAnsi="Calibri"/>
          <w:color w:val="40424E"/>
          <w:spacing w:val="-1"/>
        </w:rPr>
        <w:t xml:space="preserve"> </w:t>
      </w:r>
      <w:r>
        <w:rPr>
          <w:rFonts w:ascii="Calibri" w:hAnsi="Calibri"/>
          <w:color w:val="40424E"/>
        </w:rPr>
        <w:t>is</w:t>
      </w:r>
      <w:r>
        <w:rPr>
          <w:rFonts w:ascii="Calibri" w:hAnsi="Calibri"/>
          <w:color w:val="40424E"/>
          <w:spacing w:val="-3"/>
        </w:rPr>
        <w:t xml:space="preserve"> </w:t>
      </w:r>
      <w:r>
        <w:rPr>
          <w:rFonts w:ascii="Calibri" w:hAnsi="Calibri"/>
          <w:color w:val="40424E"/>
        </w:rPr>
        <w:t>as</w:t>
      </w:r>
      <w:r>
        <w:rPr>
          <w:rFonts w:ascii="Calibri" w:hAnsi="Calibri"/>
          <w:color w:val="40424E"/>
          <w:spacing w:val="-2"/>
        </w:rPr>
        <w:t xml:space="preserve"> </w:t>
      </w:r>
      <w:r>
        <w:rPr>
          <w:rFonts w:ascii="Calibri" w:hAnsi="Calibri"/>
          <w:color w:val="40424E"/>
        </w:rPr>
        <w:t>follows</w:t>
      </w:r>
      <w:r>
        <w:rPr>
          <w:rFonts w:ascii="Calibri" w:hAnsi="Calibri"/>
          <w:color w:val="40424E"/>
          <w:spacing w:val="-3"/>
        </w:rPr>
        <w:t xml:space="preserve"> </w:t>
      </w:r>
      <w:r>
        <w:rPr>
          <w:rFonts w:ascii="Calibri" w:hAnsi="Calibri"/>
          <w:color w:val="40424E"/>
        </w:rPr>
        <w:t>−</w:t>
      </w:r>
    </w:p>
    <w:p>
      <w:pPr>
        <w:spacing w:after="0"/>
        <w:jc w:val="both"/>
        <w:rPr>
          <w:rFonts w:ascii="Calibri" w:hAnsi="Calibri"/>
        </w:rPr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ind w:left="459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g">
            <w:drawing>
              <wp:inline distT="0" distB="0" distL="114300" distR="114300">
                <wp:extent cx="2924175" cy="3202305"/>
                <wp:effectExtent l="0" t="0" r="9525" b="1714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3202305"/>
                          <a:chOff x="0" y="0"/>
                          <a:chExt cx="4605" cy="5043"/>
                        </a:xfrm>
                      </wpg:grpSpPr>
                      <pic:pic xmlns:pic="http://schemas.openxmlformats.org/drawingml/2006/picture">
                        <pic:nvPicPr>
                          <pic:cNvPr id="26" name="Picture 21" descr=" Critical Section.png 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75" y="15"/>
                            <a:ext cx="4392" cy="4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s 28"/>
                        <wps:cNvSpPr/>
                        <wps:spPr>
                          <a:xfrm>
                            <a:off x="7" y="7"/>
                            <a:ext cx="4590" cy="502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DADAD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2.15pt;width:230.25pt;" coordsize="4605,5043" o:gfxdata="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">
                <o:lock v:ext="edit" aspectratio="f"/>
                <v:shape id="Picture 21" o:spid="_x0000_s1026" o:spt="75" alt=" Critical Section.png " type="#_x0000_t75" style="position:absolute;left:75;top:15;height:4913;width:4392;" filled="f" o:preferrelative="t" stroked="f" coordsize="21600,21600" o:gfxdata="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9Q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"/>
                  <o:lock v:ext="edit" aspectratio="t"/>
                </v:shape>
                <v:rect id="_x0000_s1026" o:spid="_x0000_s1026" o:spt="1" style="position:absolute;left:7;top:7;height:5028;width:4590;" filled="f" stroked="t" coordsize="21600,21600" o:gfxdata="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PgbG5AAAA2wAA&#10;AA8AAAAAAAAAAQAgAAAAIgAAAGRycy9kb3ducmV2LnhtbFBLAQIUABQAAAAIAIdO4kAzLwWeOwAA&#10;ADkAAAAQAAAAAAAAAAEAIAAAAAgBAABkcnMvc2hhcGV4bWwueG1sUEsFBgAAAAAGAAYAWwEAALID&#10;AAAAAA==&#10;">
                  <v:fill on="f" focussize="0,0"/>
                  <v:stroke color="#DADADA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rFonts w:ascii="Calibri"/>
          <w:sz w:val="17"/>
        </w:rPr>
      </w:pPr>
    </w:p>
    <w:p>
      <w:pPr>
        <w:pStyle w:val="7"/>
        <w:spacing w:before="90" w:line="379" w:lineRule="auto"/>
        <w:ind w:left="460" w:right="120"/>
        <w:jc w:val="both"/>
      </w:pPr>
      <w:r>
        <w:rPr>
          <w:color w:val="40424E"/>
        </w:rPr>
        <w:t>In the above diagram, the entry section handles the entry into the critical section. It acquires the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resources needed for execution by the process. The exit section handles the exit from the critical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section. It releases the resources and also informs the other processes that the critical section is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free.</w:t>
      </w:r>
    </w:p>
    <w:p>
      <w:pPr>
        <w:pStyle w:val="4"/>
        <w:spacing w:before="160"/>
        <w:jc w:val="both"/>
      </w:pPr>
      <w:r>
        <w:rPr>
          <w:color w:val="40424E"/>
        </w:rPr>
        <w:t>Solution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Problem</w:t>
      </w:r>
    </w:p>
    <w:p>
      <w:pPr>
        <w:pStyle w:val="7"/>
        <w:spacing w:before="5"/>
        <w:rPr>
          <w:b/>
        </w:rPr>
      </w:pPr>
    </w:p>
    <w:p>
      <w:pPr>
        <w:pStyle w:val="7"/>
        <w:spacing w:line="376" w:lineRule="auto"/>
        <w:ind w:left="460" w:right="120"/>
        <w:jc w:val="both"/>
        <w:rPr>
          <w:rFonts w:ascii="Calibri" w:hAnsi="Calibri"/>
        </w:rPr>
      </w:pPr>
      <w:r>
        <w:rPr>
          <w:rFonts w:ascii="Calibri" w:hAnsi="Calibri"/>
          <w:color w:val="40424E"/>
        </w:rPr>
        <w:t>The</w:t>
      </w:r>
      <w:r>
        <w:rPr>
          <w:rFonts w:ascii="Calibri" w:hAnsi="Calibri"/>
          <w:color w:val="40424E"/>
          <w:spacing w:val="-13"/>
        </w:rPr>
        <w:t xml:space="preserve"> </w:t>
      </w:r>
      <w:r>
        <w:rPr>
          <w:rFonts w:ascii="Calibri" w:hAnsi="Calibri"/>
          <w:color w:val="40424E"/>
        </w:rPr>
        <w:t>critical</w:t>
      </w:r>
      <w:r>
        <w:rPr>
          <w:rFonts w:ascii="Calibri" w:hAnsi="Calibri"/>
          <w:color w:val="40424E"/>
          <w:spacing w:val="-11"/>
        </w:rPr>
        <w:t xml:space="preserve"> </w:t>
      </w:r>
      <w:r>
        <w:rPr>
          <w:rFonts w:ascii="Calibri" w:hAnsi="Calibri"/>
          <w:color w:val="40424E"/>
        </w:rPr>
        <w:t>section</w:t>
      </w:r>
      <w:r>
        <w:rPr>
          <w:rFonts w:ascii="Calibri" w:hAnsi="Calibri"/>
          <w:color w:val="40424E"/>
          <w:spacing w:val="-10"/>
        </w:rPr>
        <w:t xml:space="preserve"> </w:t>
      </w:r>
      <w:r>
        <w:rPr>
          <w:rFonts w:ascii="Calibri" w:hAnsi="Calibri"/>
          <w:color w:val="40424E"/>
        </w:rPr>
        <w:t>problem</w:t>
      </w:r>
      <w:r>
        <w:rPr>
          <w:rFonts w:ascii="Calibri" w:hAnsi="Calibri"/>
          <w:color w:val="40424E"/>
          <w:spacing w:val="-10"/>
        </w:rPr>
        <w:t xml:space="preserve"> </w:t>
      </w:r>
      <w:r>
        <w:rPr>
          <w:rFonts w:ascii="Calibri" w:hAnsi="Calibri"/>
          <w:color w:val="40424E"/>
        </w:rPr>
        <w:t>needs</w:t>
      </w:r>
      <w:r>
        <w:rPr>
          <w:rFonts w:ascii="Calibri" w:hAnsi="Calibri"/>
          <w:color w:val="40424E"/>
          <w:spacing w:val="-13"/>
        </w:rPr>
        <w:t xml:space="preserve"> </w:t>
      </w:r>
      <w:r>
        <w:rPr>
          <w:rFonts w:ascii="Calibri" w:hAnsi="Calibri"/>
          <w:color w:val="40424E"/>
        </w:rPr>
        <w:t>a</w:t>
      </w:r>
      <w:r>
        <w:rPr>
          <w:rFonts w:ascii="Calibri" w:hAnsi="Calibri"/>
          <w:color w:val="40424E"/>
          <w:spacing w:val="-10"/>
        </w:rPr>
        <w:t xml:space="preserve"> </w:t>
      </w:r>
      <w:r>
        <w:rPr>
          <w:rFonts w:ascii="Calibri" w:hAnsi="Calibri"/>
          <w:color w:val="40424E"/>
        </w:rPr>
        <w:t>solution</w:t>
      </w:r>
      <w:r>
        <w:rPr>
          <w:rFonts w:ascii="Calibri" w:hAnsi="Calibri"/>
          <w:color w:val="40424E"/>
          <w:spacing w:val="-12"/>
        </w:rPr>
        <w:t xml:space="preserve"> </w:t>
      </w:r>
      <w:r>
        <w:rPr>
          <w:rFonts w:ascii="Calibri" w:hAnsi="Calibri"/>
          <w:color w:val="40424E"/>
        </w:rPr>
        <w:t>to</w:t>
      </w:r>
      <w:r>
        <w:rPr>
          <w:rFonts w:ascii="Calibri" w:hAnsi="Calibri"/>
          <w:color w:val="40424E"/>
          <w:spacing w:val="-10"/>
        </w:rPr>
        <w:t xml:space="preserve"> </w:t>
      </w:r>
      <w:r>
        <w:rPr>
          <w:rFonts w:ascii="Calibri" w:hAnsi="Calibri"/>
          <w:color w:val="40424E"/>
        </w:rPr>
        <w:t>synchronize</w:t>
      </w:r>
      <w:r>
        <w:rPr>
          <w:rFonts w:ascii="Calibri" w:hAnsi="Calibri"/>
          <w:color w:val="40424E"/>
          <w:spacing w:val="-12"/>
        </w:rPr>
        <w:t xml:space="preserve"> </w:t>
      </w:r>
      <w:r>
        <w:rPr>
          <w:rFonts w:ascii="Calibri" w:hAnsi="Calibri"/>
          <w:color w:val="40424E"/>
        </w:rPr>
        <w:t>the</w:t>
      </w:r>
      <w:r>
        <w:rPr>
          <w:rFonts w:ascii="Calibri" w:hAnsi="Calibri"/>
          <w:color w:val="40424E"/>
          <w:spacing w:val="-13"/>
        </w:rPr>
        <w:t xml:space="preserve"> </w:t>
      </w:r>
      <w:r>
        <w:rPr>
          <w:rFonts w:ascii="Calibri" w:hAnsi="Calibri"/>
          <w:color w:val="40424E"/>
        </w:rPr>
        <w:t>different</w:t>
      </w:r>
      <w:r>
        <w:rPr>
          <w:rFonts w:ascii="Calibri" w:hAnsi="Calibri"/>
          <w:color w:val="40424E"/>
          <w:spacing w:val="-11"/>
        </w:rPr>
        <w:t xml:space="preserve"> </w:t>
      </w:r>
      <w:r>
        <w:rPr>
          <w:rFonts w:ascii="Calibri" w:hAnsi="Calibri"/>
          <w:color w:val="40424E"/>
        </w:rPr>
        <w:t>processes.</w:t>
      </w:r>
      <w:r>
        <w:rPr>
          <w:rFonts w:ascii="Calibri" w:hAnsi="Calibri"/>
          <w:color w:val="40424E"/>
          <w:spacing w:val="-11"/>
        </w:rPr>
        <w:t xml:space="preserve"> </w:t>
      </w:r>
      <w:r>
        <w:rPr>
          <w:rFonts w:ascii="Calibri" w:hAnsi="Calibri"/>
          <w:color w:val="40424E"/>
        </w:rPr>
        <w:t>The</w:t>
      </w:r>
      <w:r>
        <w:rPr>
          <w:rFonts w:ascii="Calibri" w:hAnsi="Calibri"/>
          <w:color w:val="40424E"/>
          <w:spacing w:val="-10"/>
        </w:rPr>
        <w:t xml:space="preserve"> </w:t>
      </w:r>
      <w:r>
        <w:rPr>
          <w:rFonts w:ascii="Calibri" w:hAnsi="Calibri"/>
          <w:color w:val="40424E"/>
        </w:rPr>
        <w:t>solution</w:t>
      </w:r>
      <w:r>
        <w:rPr>
          <w:rFonts w:ascii="Calibri" w:hAnsi="Calibri"/>
          <w:color w:val="40424E"/>
          <w:spacing w:val="-52"/>
        </w:rPr>
        <w:t xml:space="preserve"> </w:t>
      </w:r>
      <w:r>
        <w:rPr>
          <w:rFonts w:ascii="Calibri" w:hAnsi="Calibri"/>
          <w:color w:val="40424E"/>
        </w:rPr>
        <w:t>to</w:t>
      </w:r>
      <w:r>
        <w:rPr>
          <w:rFonts w:ascii="Calibri" w:hAnsi="Calibri"/>
          <w:color w:val="40424E"/>
          <w:spacing w:val="-2"/>
        </w:rPr>
        <w:t xml:space="preserve"> </w:t>
      </w:r>
      <w:r>
        <w:rPr>
          <w:rFonts w:ascii="Calibri" w:hAnsi="Calibri"/>
          <w:color w:val="40424E"/>
        </w:rPr>
        <w:t>the</w:t>
      </w:r>
      <w:r>
        <w:rPr>
          <w:rFonts w:ascii="Calibri" w:hAnsi="Calibri"/>
          <w:color w:val="40424E"/>
          <w:spacing w:val="-2"/>
        </w:rPr>
        <w:t xml:space="preserve"> </w:t>
      </w:r>
      <w:r>
        <w:rPr>
          <w:rFonts w:ascii="Calibri" w:hAnsi="Calibri"/>
          <w:color w:val="40424E"/>
        </w:rPr>
        <w:t>critical section problem</w:t>
      </w:r>
      <w:r>
        <w:rPr>
          <w:rFonts w:ascii="Calibri" w:hAnsi="Calibri"/>
          <w:color w:val="40424E"/>
          <w:spacing w:val="1"/>
        </w:rPr>
        <w:t xml:space="preserve"> </w:t>
      </w:r>
      <w:r>
        <w:rPr>
          <w:rFonts w:ascii="Calibri" w:hAnsi="Calibri"/>
          <w:color w:val="40424E"/>
        </w:rPr>
        <w:t>must</w:t>
      </w:r>
      <w:r>
        <w:rPr>
          <w:rFonts w:ascii="Calibri" w:hAnsi="Calibri"/>
          <w:color w:val="40424E"/>
          <w:spacing w:val="-1"/>
        </w:rPr>
        <w:t xml:space="preserve"> </w:t>
      </w:r>
      <w:r>
        <w:rPr>
          <w:rFonts w:ascii="Calibri" w:hAnsi="Calibri"/>
          <w:color w:val="40424E"/>
        </w:rPr>
        <w:t>satisfy</w:t>
      </w:r>
      <w:r>
        <w:rPr>
          <w:rFonts w:ascii="Calibri" w:hAnsi="Calibri"/>
          <w:color w:val="40424E"/>
          <w:spacing w:val="-4"/>
        </w:rPr>
        <w:t xml:space="preserve"> </w:t>
      </w:r>
      <w:r>
        <w:rPr>
          <w:rFonts w:ascii="Calibri" w:hAnsi="Calibri"/>
          <w:color w:val="40424E"/>
        </w:rPr>
        <w:t>the</w:t>
      </w:r>
      <w:r>
        <w:rPr>
          <w:rFonts w:ascii="Calibri" w:hAnsi="Calibri"/>
          <w:color w:val="40424E"/>
          <w:spacing w:val="-1"/>
        </w:rPr>
        <w:t xml:space="preserve"> </w:t>
      </w:r>
      <w:r>
        <w:rPr>
          <w:rFonts w:ascii="Calibri" w:hAnsi="Calibri"/>
          <w:color w:val="40424E"/>
        </w:rPr>
        <w:t>following</w:t>
      </w:r>
      <w:r>
        <w:rPr>
          <w:rFonts w:ascii="Calibri" w:hAnsi="Calibri"/>
          <w:color w:val="40424E"/>
          <w:spacing w:val="-2"/>
        </w:rPr>
        <w:t xml:space="preserve"> </w:t>
      </w:r>
      <w:r>
        <w:rPr>
          <w:rFonts w:ascii="Calibri" w:hAnsi="Calibri"/>
          <w:color w:val="40424E"/>
        </w:rPr>
        <w:t>conditions</w:t>
      </w:r>
      <w:r>
        <w:rPr>
          <w:rFonts w:ascii="Calibri" w:hAnsi="Calibri"/>
          <w:color w:val="40424E"/>
          <w:spacing w:val="-1"/>
        </w:rPr>
        <w:t xml:space="preserve"> </w:t>
      </w:r>
      <w:r>
        <w:rPr>
          <w:rFonts w:ascii="Calibri" w:hAnsi="Calibri"/>
          <w:color w:val="40424E"/>
        </w:rPr>
        <w:t>−</w:t>
      </w:r>
    </w:p>
    <w:p>
      <w:pPr>
        <w:pStyle w:val="7"/>
        <w:spacing w:before="164" w:line="379" w:lineRule="auto"/>
        <w:ind w:left="460" w:right="552"/>
        <w:jc w:val="both"/>
      </w:pPr>
      <w:r>
        <w:rPr>
          <w:b/>
        </w:rPr>
        <w:t>MUTUAL EXCLUSION:-</w:t>
      </w:r>
      <w:r>
        <w:rPr>
          <w:color w:val="40424E"/>
        </w:rPr>
        <w:t xml:space="preserve">Mutual exclusion is a property of </w:t>
      </w:r>
      <w:r>
        <w:fldChar w:fldCharType="begin"/>
      </w:r>
      <w:r>
        <w:instrText xml:space="preserve"> HYPERLINK "https://www.geeksforgeeks.org/introduction-of-process-synchronization/" \h </w:instrText>
      </w:r>
      <w:r>
        <w:fldChar w:fldCharType="separate"/>
      </w:r>
      <w:r>
        <w:t xml:space="preserve">process synchronization </w:t>
      </w:r>
      <w:r>
        <w:fldChar w:fldCharType="end"/>
      </w:r>
      <w:r>
        <w:rPr>
          <w:color w:val="40424E"/>
        </w:rPr>
        <w:t>which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states that “no two processes can exist in the critical section at any given point of time”. Any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process synchronization technique being used must satisfy the property of mutual exclusion,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without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which it would not be possible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 get rid of a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race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condition.</w:t>
      </w:r>
    </w:p>
    <w:p>
      <w:pPr>
        <w:pStyle w:val="4"/>
        <w:numPr>
          <w:ilvl w:val="1"/>
          <w:numId w:val="11"/>
        </w:numPr>
        <w:tabs>
          <w:tab w:val="left" w:pos="1181"/>
        </w:tabs>
        <w:spacing w:before="0" w:after="0" w:line="240" w:lineRule="auto"/>
        <w:ind w:left="1180" w:right="0" w:hanging="361"/>
        <w:jc w:val="both"/>
        <w:rPr>
          <w:rFonts w:ascii="Arial MT" w:hAnsi="Arial MT"/>
          <w:color w:val="40424E"/>
        </w:rPr>
      </w:pPr>
      <w:r>
        <w:rPr>
          <w:color w:val="40424E"/>
        </w:rPr>
        <w:t>Mutual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Exclusion</w:t>
      </w:r>
    </w:p>
    <w:p>
      <w:pPr>
        <w:pStyle w:val="7"/>
        <w:spacing w:before="159" w:line="379" w:lineRule="auto"/>
        <w:ind w:left="1180" w:right="452"/>
        <w:jc w:val="both"/>
      </w:pPr>
      <w:r>
        <w:rPr>
          <w:color w:val="40424E"/>
        </w:rPr>
        <w:t>Mutual exclusion implies that only one process can be inside the critical section at any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time.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If any other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processes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require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 section,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must wait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until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it 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free.</w:t>
      </w:r>
    </w:p>
    <w:p>
      <w:pPr>
        <w:pStyle w:val="4"/>
        <w:numPr>
          <w:ilvl w:val="1"/>
          <w:numId w:val="11"/>
        </w:numPr>
        <w:tabs>
          <w:tab w:val="left" w:pos="1181"/>
        </w:tabs>
        <w:spacing w:before="0" w:after="0" w:line="240" w:lineRule="auto"/>
        <w:ind w:left="1180" w:right="0" w:hanging="361"/>
        <w:jc w:val="both"/>
        <w:rPr>
          <w:rFonts w:ascii="Arial MT" w:hAnsi="Arial MT"/>
          <w:color w:val="40424E"/>
        </w:rPr>
      </w:pPr>
      <w:r>
        <w:rPr>
          <w:color w:val="40424E"/>
        </w:rPr>
        <w:t>Progress</w:t>
      </w:r>
    </w:p>
    <w:p>
      <w:pPr>
        <w:pStyle w:val="7"/>
        <w:spacing w:before="159" w:line="379" w:lineRule="auto"/>
        <w:ind w:left="1180" w:right="442"/>
      </w:pPr>
      <w:r>
        <w:rPr>
          <w:color w:val="40424E"/>
        </w:rPr>
        <w:t>Progress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means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that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if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 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not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using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section, then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should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not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stop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any other process from accessing it. In other words, any process can enter a critical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if it is free.</w:t>
      </w:r>
    </w:p>
    <w:p>
      <w:pPr>
        <w:spacing w:after="0" w:line="379" w:lineRule="auto"/>
        <w:sectPr>
          <w:pgSz w:w="12240" w:h="15840"/>
          <w:pgMar w:top="800" w:right="1320" w:bottom="280" w:left="980" w:header="720" w:footer="720" w:gutter="0"/>
          <w:cols w:space="720" w:num="1"/>
        </w:sectPr>
      </w:pPr>
    </w:p>
    <w:p>
      <w:pPr>
        <w:pStyle w:val="4"/>
        <w:numPr>
          <w:ilvl w:val="1"/>
          <w:numId w:val="11"/>
        </w:numPr>
        <w:tabs>
          <w:tab w:val="left" w:pos="1180"/>
          <w:tab w:val="left" w:pos="1181"/>
        </w:tabs>
        <w:spacing w:before="71" w:after="0" w:line="240" w:lineRule="auto"/>
        <w:ind w:left="1180" w:right="0" w:hanging="361"/>
        <w:jc w:val="left"/>
        <w:rPr>
          <w:rFonts w:ascii="Arial MT" w:hAnsi="Arial MT"/>
          <w:color w:val="40424E"/>
        </w:rPr>
      </w:pPr>
      <w:r>
        <w:rPr>
          <w:color w:val="40424E"/>
        </w:rPr>
        <w:t>Bounded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Waiting</w:t>
      </w:r>
    </w:p>
    <w:p>
      <w:pPr>
        <w:pStyle w:val="7"/>
        <w:spacing w:before="159" w:line="379" w:lineRule="auto"/>
        <w:ind w:left="1180" w:right="193"/>
      </w:pPr>
      <w:r>
        <w:rPr>
          <w:color w:val="40424E"/>
        </w:rPr>
        <w:t>Bounded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waiting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means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that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each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must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have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limited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waiting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time.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should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not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wait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endlessly to access 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critical section</w:t>
      </w:r>
    </w:p>
    <w:p>
      <w:pPr>
        <w:pStyle w:val="2"/>
        <w:spacing w:before="80"/>
      </w:pPr>
      <w:r>
        <w:rPr>
          <w:color w:val="40424E"/>
        </w:rPr>
        <w:t>Hardware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software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approaches</w:t>
      </w:r>
    </w:p>
    <w:p>
      <w:pPr>
        <w:pStyle w:val="7"/>
        <w:spacing w:before="265" w:line="379" w:lineRule="auto"/>
        <w:ind w:left="460" w:right="142"/>
      </w:pPr>
      <w:r>
        <w:fldChar w:fldCharType="begin"/>
      </w:r>
      <w:r>
        <w:instrText xml:space="preserve"> HYPERLINK "https://www.geeksforgeeks.org/introduction-of-process-synchronization/" \h </w:instrText>
      </w:r>
      <w:r>
        <w:fldChar w:fldCharType="separate"/>
      </w:r>
      <w:r>
        <w:t xml:space="preserve">Process Synchronization </w:t>
      </w:r>
      <w:r>
        <w:fldChar w:fldCharType="end"/>
      </w:r>
      <w:r>
        <w:rPr>
          <w:color w:val="40424E"/>
        </w:rPr>
        <w:t>problems occur when two processes running concurrently share the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same data or same variable. The value of that variable may not be updated correctly before its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being used by a second process. Such a condition is known as Race Around Condition. There are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software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well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as hardware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solutions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this problem.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this article,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will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talk about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most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efficient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hardware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solution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 process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synchronization problems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and its implementation.</w:t>
      </w:r>
    </w:p>
    <w:p>
      <w:pPr>
        <w:pStyle w:val="7"/>
        <w:spacing w:before="160" w:line="376" w:lineRule="auto"/>
        <w:ind w:left="460" w:right="989"/>
      </w:pPr>
      <w:r>
        <w:rPr>
          <w:color w:val="40424E"/>
        </w:rPr>
        <w:t>There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three algorithms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 hardware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approach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solving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Synchronization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problem:</w:t>
      </w:r>
    </w:p>
    <w:p>
      <w:pPr>
        <w:pStyle w:val="9"/>
        <w:numPr>
          <w:ilvl w:val="0"/>
          <w:numId w:val="12"/>
        </w:numPr>
        <w:tabs>
          <w:tab w:val="left" w:pos="1541"/>
        </w:tabs>
        <w:spacing w:before="16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Test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Set</w:t>
      </w:r>
    </w:p>
    <w:p>
      <w:pPr>
        <w:pStyle w:val="9"/>
        <w:numPr>
          <w:ilvl w:val="0"/>
          <w:numId w:val="12"/>
        </w:numPr>
        <w:tabs>
          <w:tab w:val="left" w:pos="1541"/>
        </w:tabs>
        <w:spacing w:before="15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Swap</w:t>
      </w:r>
    </w:p>
    <w:p>
      <w:pPr>
        <w:pStyle w:val="9"/>
        <w:numPr>
          <w:ilvl w:val="0"/>
          <w:numId w:val="12"/>
        </w:numPr>
        <w:tabs>
          <w:tab w:val="left" w:pos="1541"/>
        </w:tabs>
        <w:spacing w:before="155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Unlock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Lock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231" w:line="379" w:lineRule="auto"/>
        <w:ind w:left="460" w:right="546"/>
      </w:pPr>
      <w:r>
        <w:rPr>
          <w:color w:val="40424E"/>
        </w:rPr>
        <w:t>Hardware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instructions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 many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operating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systems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help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effective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solution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problems.</w:t>
      </w:r>
    </w:p>
    <w:p>
      <w:pPr>
        <w:pStyle w:val="4"/>
        <w:numPr>
          <w:ilvl w:val="0"/>
          <w:numId w:val="13"/>
        </w:numPr>
        <w:tabs>
          <w:tab w:val="left" w:pos="701"/>
        </w:tabs>
        <w:spacing w:before="160" w:after="0" w:line="240" w:lineRule="auto"/>
        <w:ind w:left="700" w:right="0" w:hanging="241"/>
        <w:jc w:val="left"/>
      </w:pPr>
      <w:r>
        <w:rPr>
          <w:color w:val="40424E"/>
        </w:rPr>
        <w:t>Test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Set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:</w:t>
      </w:r>
    </w:p>
    <w:p>
      <w:pPr>
        <w:pStyle w:val="7"/>
        <w:spacing w:before="9"/>
        <w:rPr>
          <w:b/>
          <w:sz w:val="27"/>
        </w:rPr>
      </w:pPr>
    </w:p>
    <w:p>
      <w:pPr>
        <w:pStyle w:val="7"/>
        <w:spacing w:line="379" w:lineRule="auto"/>
        <w:ind w:left="460" w:right="270"/>
      </w:pPr>
      <w:r>
        <w:rPr>
          <w:color w:val="40424E"/>
        </w:rPr>
        <w:t>Here,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shared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variable 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lock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which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initialized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false.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TestAndSet(lock)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algorithm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works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way –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always returns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whatever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value 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sent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 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sets lock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true. The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first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will enter the critical section at once as TestAndSet(lock) will return false and it’ll break out of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the while loop. The other processes cannot enter now as lock is set to true and so the while loop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continues to be true. Mutual exclusion is ensured. Once the first process gets out of the critical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section, lock is changed to false. So, now the other processes can enter one by one. Progress is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also ensured. However, after the first process any process can go in. There is no queue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maintained, so any new process that finds the lock to be false again, can enter. So bounded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waiting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is not ensured.</w:t>
      </w:r>
    </w:p>
    <w:p>
      <w:pPr>
        <w:pStyle w:val="4"/>
        <w:spacing w:before="159"/>
      </w:pPr>
      <w:r>
        <w:rPr>
          <w:color w:val="40424E"/>
        </w:rPr>
        <w:t>Test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and Set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Pseudocode –</w:t>
      </w:r>
    </w:p>
    <w:p>
      <w:pPr>
        <w:spacing w:after="0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71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//Shared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variable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lock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initialized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false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boolean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lock;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boolean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TestAndSet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(boolean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&amp;target){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boolean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rv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target;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target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true;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return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rv;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59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}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while(1){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while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(TestAndSet(lock));</w:t>
      </w:r>
    </w:p>
    <w:p>
      <w:pPr>
        <w:pStyle w:val="4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</w:pPr>
      <w:r>
        <w:rPr>
          <w:color w:val="40424E"/>
        </w:rPr>
        <w:t>critical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section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lock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false;</w:t>
      </w:r>
    </w:p>
    <w:p>
      <w:pPr>
        <w:pStyle w:val="4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</w:pPr>
      <w:r>
        <w:rPr>
          <w:color w:val="40424E"/>
        </w:rPr>
        <w:t>remainder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section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}</w:t>
      </w:r>
    </w:p>
    <w:p>
      <w:pPr>
        <w:pStyle w:val="7"/>
        <w:spacing w:before="7"/>
        <w:rPr>
          <w:sz w:val="20"/>
        </w:rPr>
      </w:pPr>
    </w:p>
    <w:p>
      <w:pPr>
        <w:pStyle w:val="4"/>
        <w:numPr>
          <w:ilvl w:val="0"/>
          <w:numId w:val="13"/>
        </w:numPr>
        <w:tabs>
          <w:tab w:val="left" w:pos="701"/>
        </w:tabs>
        <w:spacing w:before="0" w:after="0" w:line="240" w:lineRule="auto"/>
        <w:ind w:left="700" w:right="0" w:hanging="241"/>
        <w:jc w:val="left"/>
      </w:pPr>
      <w:r>
        <w:rPr>
          <w:color w:val="40424E"/>
        </w:rPr>
        <w:t>Swap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:</w:t>
      </w:r>
    </w:p>
    <w:p>
      <w:pPr>
        <w:pStyle w:val="7"/>
        <w:spacing w:before="9"/>
        <w:rPr>
          <w:b/>
          <w:sz w:val="27"/>
        </w:rPr>
      </w:pPr>
    </w:p>
    <w:p>
      <w:pPr>
        <w:pStyle w:val="7"/>
        <w:spacing w:line="379" w:lineRule="auto"/>
        <w:ind w:left="460" w:right="224"/>
      </w:pPr>
      <w:r>
        <w:rPr>
          <w:color w:val="40424E"/>
        </w:rPr>
        <w:t>Swap algorithm is a lot like the TestAndSet algorithm. Instead of directly setting lock to true in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the swap function, key is set to true and then swapped with lock. So, again, when a process is in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section, no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other process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gets 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enter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as 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value of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lock 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true. Mutual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exclusion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is ensured. Again, out of the critical section, lock is changed to false, so any process finding it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gets t enter the critical section. Progress is ensured. However, again bounded waiting is not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ensured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for 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very same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reason.</w:t>
      </w:r>
    </w:p>
    <w:p>
      <w:pPr>
        <w:pStyle w:val="4"/>
        <w:spacing w:before="161"/>
      </w:pPr>
      <w:r>
        <w:rPr>
          <w:color w:val="40424E"/>
        </w:rPr>
        <w:t>Swap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Pseudocode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–</w:t>
      </w:r>
    </w:p>
    <w:p>
      <w:pPr>
        <w:pStyle w:val="7"/>
        <w:spacing w:before="10"/>
        <w:rPr>
          <w:b/>
          <w:sz w:val="27"/>
        </w:rPr>
      </w:pP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//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Shared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variable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lock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initialized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false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//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individual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key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initialized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false;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boolean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lock;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Individual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key;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void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swap(booelan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&amp;a,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boolean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&amp;b){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59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boolean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temp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a;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a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b;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b =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temp;</w:t>
      </w: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160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}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9"/>
        <w:numPr>
          <w:ilvl w:val="1"/>
          <w:numId w:val="13"/>
        </w:numPr>
        <w:tabs>
          <w:tab w:val="left" w:pos="1180"/>
          <w:tab w:val="left" w:pos="1181"/>
        </w:tabs>
        <w:spacing w:before="71" w:after="0" w:line="240" w:lineRule="auto"/>
        <w:ind w:left="1180" w:right="0" w:hanging="361"/>
        <w:jc w:val="left"/>
        <w:rPr>
          <w:sz w:val="24"/>
        </w:rPr>
      </w:pPr>
      <w:r>
        <w:rPr>
          <w:color w:val="40424E"/>
          <w:sz w:val="24"/>
        </w:rPr>
        <w:t>while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(1){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key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true;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while(key)</w:t>
      </w:r>
    </w:p>
    <w:p>
      <w:pPr>
        <w:pStyle w:val="9"/>
        <w:numPr>
          <w:ilvl w:val="1"/>
          <w:numId w:val="13"/>
        </w:numPr>
        <w:tabs>
          <w:tab w:val="left" w:pos="1720"/>
          <w:tab w:val="left" w:pos="1721"/>
        </w:tabs>
        <w:spacing w:before="160" w:after="0" w:line="240" w:lineRule="auto"/>
        <w:ind w:left="1720" w:right="0" w:hanging="901"/>
        <w:jc w:val="left"/>
        <w:rPr>
          <w:sz w:val="24"/>
        </w:rPr>
      </w:pPr>
      <w:r>
        <w:rPr>
          <w:color w:val="40424E"/>
          <w:sz w:val="24"/>
        </w:rPr>
        <w:t>swap(lock,key);</w:t>
      </w:r>
    </w:p>
    <w:p>
      <w:pPr>
        <w:pStyle w:val="4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</w:pPr>
      <w:r>
        <w:rPr>
          <w:color w:val="40424E"/>
        </w:rPr>
        <w:t>critical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section</w:t>
      </w:r>
    </w:p>
    <w:p>
      <w:pPr>
        <w:pStyle w:val="9"/>
        <w:numPr>
          <w:ilvl w:val="1"/>
          <w:numId w:val="13"/>
        </w:numPr>
        <w:tabs>
          <w:tab w:val="left" w:pos="1420"/>
          <w:tab w:val="left" w:pos="1421"/>
        </w:tabs>
        <w:spacing w:before="160" w:after="0" w:line="240" w:lineRule="auto"/>
        <w:ind w:left="1420" w:right="0" w:hanging="601"/>
        <w:jc w:val="left"/>
        <w:rPr>
          <w:sz w:val="24"/>
        </w:rPr>
      </w:pPr>
      <w:r>
        <w:rPr>
          <w:color w:val="40424E"/>
          <w:sz w:val="24"/>
        </w:rPr>
        <w:t>lock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=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false;</w:t>
      </w:r>
    </w:p>
    <w:p>
      <w:pPr>
        <w:pStyle w:val="4"/>
        <w:numPr>
          <w:ilvl w:val="1"/>
          <w:numId w:val="13"/>
        </w:numPr>
        <w:tabs>
          <w:tab w:val="left" w:pos="1420"/>
          <w:tab w:val="left" w:pos="1421"/>
        </w:tabs>
        <w:spacing w:before="159" w:after="0" w:line="240" w:lineRule="auto"/>
        <w:ind w:left="1420" w:right="0" w:hanging="601"/>
        <w:jc w:val="left"/>
      </w:pPr>
      <w:r>
        <w:rPr>
          <w:color w:val="40424E"/>
        </w:rPr>
        <w:t>remainder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section</w:t>
      </w:r>
    </w:p>
    <w:p>
      <w:pPr>
        <w:pStyle w:val="7"/>
        <w:spacing w:before="8"/>
        <w:rPr>
          <w:b/>
          <w:sz w:val="20"/>
        </w:rPr>
      </w:pPr>
    </w:p>
    <w:p>
      <w:pPr>
        <w:pStyle w:val="7"/>
        <w:ind w:left="820"/>
      </w:pPr>
      <w:r>
        <w:rPr>
          <w:color w:val="40424E"/>
        </w:rPr>
        <w:t>}</w:t>
      </w:r>
    </w:p>
    <w:p>
      <w:pPr>
        <w:pStyle w:val="7"/>
        <w:spacing w:before="9"/>
        <w:rPr>
          <w:sz w:val="27"/>
        </w:rPr>
      </w:pPr>
    </w:p>
    <w:p>
      <w:pPr>
        <w:pStyle w:val="4"/>
        <w:numPr>
          <w:ilvl w:val="0"/>
          <w:numId w:val="13"/>
        </w:numPr>
        <w:tabs>
          <w:tab w:val="left" w:pos="701"/>
        </w:tabs>
        <w:spacing w:before="0" w:after="0" w:line="240" w:lineRule="auto"/>
        <w:ind w:left="700" w:right="0" w:hanging="241"/>
        <w:jc w:val="left"/>
      </w:pPr>
      <w:r>
        <w:rPr>
          <w:color w:val="40424E"/>
        </w:rPr>
        <w:t>Unlock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Lock :</w:t>
      </w:r>
    </w:p>
    <w:p>
      <w:pPr>
        <w:pStyle w:val="7"/>
        <w:rPr>
          <w:b/>
          <w:sz w:val="28"/>
        </w:rPr>
      </w:pPr>
    </w:p>
    <w:p>
      <w:pPr>
        <w:pStyle w:val="7"/>
        <w:spacing w:line="379" w:lineRule="auto"/>
        <w:ind w:left="460" w:right="130"/>
      </w:pPr>
      <w:r>
        <w:rPr>
          <w:color w:val="40424E"/>
        </w:rPr>
        <w:t>Unlock and Lock Algorithm uses TestAndSet to regulate the value of lock but it adds another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value, waiting[i], for each process which checks whether or not a process has been waiting. A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ready queue is maintained with respect to the process in the critical section. All the processes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coming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next 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added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ready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queue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with respect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 their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process number,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not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necessarily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sequentially. Once the ith process gets out of the critical section, it does not turn lock to false so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that any process can avail the critical section now, which was the problem with the previous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algorithms.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Instead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checks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if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there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any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waiting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queue.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queue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taken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be a circular queue. j is considered to be the next process in line and the while loop checks from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jth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last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again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from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0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(i-1)th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if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there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any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waiting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to access the critical section. If there is no process waiting then the lock value is changed to false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and any process which comes next can enter the critical section. If there is, then that process’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waiting value is turned to false, so that the first while loop becomes false and it can enter the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critical section. This ensures bounded waiting. So the problem of process synchronization can be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solved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through this algorithm.</w:t>
      </w:r>
    </w:p>
    <w:p>
      <w:pPr>
        <w:pStyle w:val="7"/>
        <w:spacing w:before="158"/>
        <w:ind w:left="460"/>
        <w:rPr>
          <w:rFonts w:ascii="Courier New"/>
        </w:rPr>
      </w:pPr>
      <w:r>
        <w:rPr>
          <w:rFonts w:ascii="Courier New"/>
          <w:color w:val="40424E"/>
        </w:rPr>
        <w:t>//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Shared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variable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lock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initialized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to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false</w:t>
      </w:r>
    </w:p>
    <w:p>
      <w:pPr>
        <w:pStyle w:val="7"/>
        <w:spacing w:before="1"/>
        <w:rPr>
          <w:rFonts w:ascii="Courier New"/>
          <w:sz w:val="28"/>
        </w:rPr>
      </w:pPr>
    </w:p>
    <w:p>
      <w:pPr>
        <w:pStyle w:val="7"/>
        <w:spacing w:before="1"/>
        <w:ind w:left="460"/>
        <w:rPr>
          <w:rFonts w:ascii="Courier New"/>
        </w:rPr>
      </w:pPr>
      <w:r>
        <w:rPr>
          <w:rFonts w:ascii="Courier New"/>
          <w:color w:val="40424E"/>
        </w:rPr>
        <w:t>//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and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individual</w:t>
      </w:r>
      <w:r>
        <w:rPr>
          <w:rFonts w:ascii="Courier New"/>
          <w:color w:val="40424E"/>
          <w:spacing w:val="-5"/>
        </w:rPr>
        <w:t xml:space="preserve"> </w:t>
      </w:r>
      <w:r>
        <w:rPr>
          <w:rFonts w:ascii="Courier New"/>
          <w:color w:val="40424E"/>
        </w:rPr>
        <w:t>key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initialized</w:t>
      </w:r>
      <w:r>
        <w:rPr>
          <w:rFonts w:ascii="Courier New"/>
          <w:color w:val="40424E"/>
          <w:spacing w:val="-5"/>
        </w:rPr>
        <w:t xml:space="preserve"> </w:t>
      </w:r>
      <w:r>
        <w:rPr>
          <w:rFonts w:ascii="Courier New"/>
          <w:color w:val="40424E"/>
        </w:rPr>
        <w:t>to</w:t>
      </w:r>
      <w:r>
        <w:rPr>
          <w:rFonts w:ascii="Courier New"/>
          <w:color w:val="40424E"/>
          <w:spacing w:val="-6"/>
        </w:rPr>
        <w:t xml:space="preserve"> </w:t>
      </w:r>
      <w:r>
        <w:rPr>
          <w:rFonts w:ascii="Courier New"/>
          <w:color w:val="40424E"/>
        </w:rPr>
        <w:t>false</w:t>
      </w:r>
    </w:p>
    <w:p>
      <w:pPr>
        <w:pStyle w:val="7"/>
        <w:rPr>
          <w:rFonts w:ascii="Courier New"/>
          <w:sz w:val="26"/>
        </w:rPr>
      </w:pPr>
    </w:p>
    <w:p>
      <w:pPr>
        <w:pStyle w:val="7"/>
        <w:rPr>
          <w:rFonts w:ascii="Courier New"/>
          <w:sz w:val="26"/>
        </w:rPr>
      </w:pPr>
    </w:p>
    <w:p>
      <w:pPr>
        <w:pStyle w:val="7"/>
        <w:rPr>
          <w:rFonts w:ascii="Courier New"/>
          <w:sz w:val="28"/>
        </w:rPr>
      </w:pPr>
    </w:p>
    <w:p>
      <w:pPr>
        <w:pStyle w:val="7"/>
        <w:ind w:left="460" w:right="7317"/>
        <w:rPr>
          <w:rFonts w:ascii="Courier New"/>
        </w:rPr>
      </w:pPr>
      <w:r>
        <w:rPr>
          <w:rFonts w:ascii="Courier New"/>
          <w:color w:val="40424E"/>
        </w:rPr>
        <w:t>boolean</w:t>
      </w:r>
      <w:r>
        <w:rPr>
          <w:rFonts w:ascii="Courier New"/>
          <w:color w:val="40424E"/>
          <w:spacing w:val="-9"/>
        </w:rPr>
        <w:t xml:space="preserve"> </w:t>
      </w:r>
      <w:r>
        <w:rPr>
          <w:rFonts w:ascii="Courier New"/>
          <w:color w:val="40424E"/>
        </w:rPr>
        <w:t>lock;</w:t>
      </w:r>
    </w:p>
    <w:p>
      <w:pPr>
        <w:pStyle w:val="7"/>
        <w:spacing w:before="1"/>
        <w:rPr>
          <w:rFonts w:ascii="Courier New"/>
          <w:sz w:val="28"/>
        </w:rPr>
      </w:pPr>
    </w:p>
    <w:p>
      <w:pPr>
        <w:pStyle w:val="7"/>
        <w:ind w:left="460" w:right="7317"/>
        <w:rPr>
          <w:rFonts w:ascii="Courier New"/>
        </w:rPr>
      </w:pPr>
      <w:r>
        <w:rPr>
          <w:rFonts w:ascii="Courier New"/>
          <w:color w:val="40424E"/>
        </w:rPr>
        <w:t>Individual</w:t>
      </w:r>
      <w:r>
        <w:rPr>
          <w:rFonts w:ascii="Courier New"/>
          <w:color w:val="40424E"/>
          <w:spacing w:val="-13"/>
        </w:rPr>
        <w:t xml:space="preserve"> </w:t>
      </w:r>
      <w:r>
        <w:rPr>
          <w:rFonts w:ascii="Courier New"/>
          <w:color w:val="40424E"/>
        </w:rPr>
        <w:t>key;</w:t>
      </w:r>
    </w:p>
    <w:p>
      <w:pPr>
        <w:spacing w:after="0"/>
        <w:rPr>
          <w:rFonts w:ascii="Courier New"/>
        </w:rPr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spacing w:before="73" w:line="518" w:lineRule="auto"/>
        <w:ind w:left="460" w:right="6291"/>
        <w:rPr>
          <w:rFonts w:ascii="Courier New"/>
        </w:rPr>
      </w:pPr>
      <w:r>
        <w:rPr>
          <w:rFonts w:ascii="Courier New"/>
          <w:color w:val="40424E"/>
        </w:rPr>
        <w:t>Individual waiting[i];</w:t>
      </w:r>
      <w:r>
        <w:rPr>
          <w:rFonts w:ascii="Courier New"/>
          <w:color w:val="40424E"/>
          <w:spacing w:val="-143"/>
        </w:rPr>
        <w:t xml:space="preserve"> </w:t>
      </w:r>
      <w:r>
        <w:rPr>
          <w:rFonts w:ascii="Courier New"/>
          <w:color w:val="40424E"/>
        </w:rPr>
        <w:t>while(1){</w:t>
      </w:r>
    </w:p>
    <w:p>
      <w:pPr>
        <w:pStyle w:val="7"/>
        <w:spacing w:before="4" w:line="518" w:lineRule="auto"/>
        <w:ind w:left="1036" w:right="6291"/>
        <w:rPr>
          <w:rFonts w:ascii="Courier New"/>
        </w:rPr>
      </w:pPr>
      <w:r>
        <w:rPr>
          <w:rFonts w:ascii="Courier New"/>
          <w:color w:val="40424E"/>
        </w:rPr>
        <w:t>waiting[i] = true;</w:t>
      </w:r>
      <w:r>
        <w:rPr>
          <w:rFonts w:ascii="Courier New"/>
          <w:color w:val="40424E"/>
          <w:spacing w:val="-143"/>
        </w:rPr>
        <w:t xml:space="preserve"> </w:t>
      </w:r>
      <w:r>
        <w:rPr>
          <w:rFonts w:ascii="Courier New"/>
          <w:color w:val="40424E"/>
        </w:rPr>
        <w:t>key</w:t>
      </w:r>
      <w:r>
        <w:rPr>
          <w:rFonts w:ascii="Courier New"/>
          <w:color w:val="40424E"/>
          <w:spacing w:val="-2"/>
        </w:rPr>
        <w:t xml:space="preserve"> </w:t>
      </w:r>
      <w:r>
        <w:rPr>
          <w:rFonts w:ascii="Courier New"/>
          <w:color w:val="40424E"/>
        </w:rPr>
        <w:t>=</w:t>
      </w:r>
      <w:r>
        <w:rPr>
          <w:rFonts w:ascii="Courier New"/>
          <w:color w:val="40424E"/>
          <w:spacing w:val="-2"/>
        </w:rPr>
        <w:t xml:space="preserve"> </w:t>
      </w:r>
      <w:r>
        <w:rPr>
          <w:rFonts w:ascii="Courier New"/>
          <w:color w:val="40424E"/>
        </w:rPr>
        <w:t>true;</w:t>
      </w:r>
    </w:p>
    <w:p>
      <w:pPr>
        <w:pStyle w:val="7"/>
        <w:spacing w:before="4" w:line="518" w:lineRule="auto"/>
        <w:ind w:left="1612" w:right="5013" w:hanging="576"/>
        <w:rPr>
          <w:rFonts w:ascii="Courier New"/>
        </w:rPr>
      </w:pPr>
      <w:r>
        <w:rPr>
          <w:rFonts w:ascii="Courier New"/>
          <w:color w:val="40424E"/>
        </w:rPr>
        <w:t>while(waiting[i]</w:t>
      </w:r>
      <w:r>
        <w:rPr>
          <w:rFonts w:ascii="Courier New"/>
          <w:color w:val="40424E"/>
          <w:spacing w:val="1"/>
        </w:rPr>
        <w:t xml:space="preserve"> </w:t>
      </w:r>
      <w:r>
        <w:rPr>
          <w:rFonts w:ascii="Courier New"/>
          <w:color w:val="40424E"/>
        </w:rPr>
        <w:t>&amp;&amp;</w:t>
      </w:r>
      <w:r>
        <w:rPr>
          <w:rFonts w:ascii="Courier New"/>
          <w:color w:val="40424E"/>
          <w:spacing w:val="1"/>
        </w:rPr>
        <w:t xml:space="preserve"> </w:t>
      </w:r>
      <w:r>
        <w:rPr>
          <w:rFonts w:ascii="Courier New"/>
          <w:color w:val="40424E"/>
        </w:rPr>
        <w:t>key)</w:t>
      </w:r>
      <w:r>
        <w:rPr>
          <w:rFonts w:ascii="Courier New"/>
          <w:color w:val="40424E"/>
          <w:spacing w:val="1"/>
        </w:rPr>
        <w:t xml:space="preserve"> </w:t>
      </w:r>
      <w:r>
        <w:rPr>
          <w:rFonts w:ascii="Courier New"/>
          <w:color w:val="40424E"/>
        </w:rPr>
        <w:t>key</w:t>
      </w:r>
      <w:r>
        <w:rPr>
          <w:rFonts w:ascii="Courier New"/>
          <w:color w:val="40424E"/>
          <w:spacing w:val="-10"/>
        </w:rPr>
        <w:t xml:space="preserve"> </w:t>
      </w:r>
      <w:r>
        <w:rPr>
          <w:rFonts w:ascii="Courier New"/>
          <w:color w:val="40424E"/>
        </w:rPr>
        <w:t>=</w:t>
      </w:r>
      <w:r>
        <w:rPr>
          <w:rFonts w:ascii="Courier New"/>
          <w:color w:val="40424E"/>
          <w:spacing w:val="-10"/>
        </w:rPr>
        <w:t xml:space="preserve"> </w:t>
      </w:r>
      <w:r>
        <w:rPr>
          <w:rFonts w:ascii="Courier New"/>
          <w:color w:val="40424E"/>
        </w:rPr>
        <w:t>TestAndSet(lock);</w:t>
      </w:r>
    </w:p>
    <w:p>
      <w:pPr>
        <w:pStyle w:val="4"/>
        <w:spacing w:before="4"/>
        <w:ind w:left="1036"/>
        <w:rPr>
          <w:rFonts w:ascii="Courier New"/>
        </w:rPr>
      </w:pPr>
      <w:r>
        <w:rPr>
          <w:rFonts w:ascii="Courier New"/>
          <w:color w:val="40424E"/>
        </w:rPr>
        <w:t>critical</w:t>
      </w:r>
      <w:r>
        <w:rPr>
          <w:rFonts w:ascii="Courier New"/>
          <w:color w:val="40424E"/>
          <w:spacing w:val="-10"/>
        </w:rPr>
        <w:t xml:space="preserve"> </w:t>
      </w:r>
      <w:r>
        <w:rPr>
          <w:rFonts w:ascii="Courier New"/>
          <w:color w:val="40424E"/>
        </w:rPr>
        <w:t>section</w:t>
      </w:r>
    </w:p>
    <w:p>
      <w:pPr>
        <w:pStyle w:val="7"/>
        <w:spacing w:before="10"/>
        <w:rPr>
          <w:rFonts w:ascii="Courier New"/>
          <w:b/>
          <w:sz w:val="27"/>
        </w:rPr>
      </w:pPr>
    </w:p>
    <w:p>
      <w:pPr>
        <w:pStyle w:val="7"/>
        <w:spacing w:before="1"/>
        <w:ind w:left="1036"/>
        <w:rPr>
          <w:rFonts w:ascii="Courier New"/>
        </w:rPr>
      </w:pPr>
      <w:r>
        <w:rPr>
          <w:rFonts w:ascii="Courier New"/>
          <w:color w:val="40424E"/>
        </w:rPr>
        <w:t>j</w:t>
      </w:r>
      <w:r>
        <w:rPr>
          <w:rFonts w:ascii="Courier New"/>
          <w:color w:val="40424E"/>
          <w:spacing w:val="-3"/>
        </w:rPr>
        <w:t xml:space="preserve"> </w:t>
      </w:r>
      <w:r>
        <w:rPr>
          <w:rFonts w:ascii="Courier New"/>
          <w:color w:val="40424E"/>
        </w:rPr>
        <w:t>=</w:t>
      </w:r>
      <w:r>
        <w:rPr>
          <w:rFonts w:ascii="Courier New"/>
          <w:color w:val="40424E"/>
          <w:spacing w:val="-2"/>
        </w:rPr>
        <w:t xml:space="preserve"> </w:t>
      </w:r>
      <w:r>
        <w:rPr>
          <w:rFonts w:ascii="Courier New"/>
          <w:color w:val="40424E"/>
        </w:rPr>
        <w:t>(i+1)</w:t>
      </w:r>
      <w:r>
        <w:rPr>
          <w:rFonts w:ascii="Courier New"/>
          <w:color w:val="40424E"/>
          <w:spacing w:val="-2"/>
        </w:rPr>
        <w:t xml:space="preserve"> </w:t>
      </w:r>
      <w:r>
        <w:rPr>
          <w:rFonts w:ascii="Courier New"/>
          <w:color w:val="40424E"/>
        </w:rPr>
        <w:t>%</w:t>
      </w:r>
      <w:r>
        <w:rPr>
          <w:rFonts w:ascii="Courier New"/>
          <w:color w:val="40424E"/>
          <w:spacing w:val="-3"/>
        </w:rPr>
        <w:t xml:space="preserve"> </w:t>
      </w:r>
      <w:r>
        <w:rPr>
          <w:rFonts w:ascii="Courier New"/>
          <w:color w:val="40424E"/>
        </w:rPr>
        <w:t>n;</w:t>
      </w:r>
    </w:p>
    <w:p>
      <w:pPr>
        <w:pStyle w:val="7"/>
        <w:spacing w:before="1"/>
        <w:rPr>
          <w:rFonts w:ascii="Courier New"/>
          <w:sz w:val="28"/>
        </w:rPr>
      </w:pPr>
    </w:p>
    <w:p>
      <w:pPr>
        <w:pStyle w:val="7"/>
        <w:spacing w:line="520" w:lineRule="auto"/>
        <w:ind w:left="1756" w:right="4851" w:hanging="720"/>
        <w:rPr>
          <w:rFonts w:ascii="Courier New"/>
        </w:rPr>
      </w:pPr>
      <w:r>
        <w:rPr>
          <w:rFonts w:ascii="Courier New"/>
          <w:color w:val="40424E"/>
        </w:rPr>
        <w:t>while(j != i &amp;&amp; !waiting[j])</w:t>
      </w:r>
      <w:r>
        <w:rPr>
          <w:rFonts w:ascii="Courier New"/>
          <w:color w:val="40424E"/>
          <w:spacing w:val="-143"/>
        </w:rPr>
        <w:t xml:space="preserve"> </w:t>
      </w:r>
      <w:r>
        <w:rPr>
          <w:rFonts w:ascii="Courier New"/>
          <w:color w:val="40424E"/>
        </w:rPr>
        <w:t>j</w:t>
      </w:r>
      <w:r>
        <w:rPr>
          <w:rFonts w:ascii="Courier New"/>
          <w:color w:val="40424E"/>
          <w:spacing w:val="-2"/>
        </w:rPr>
        <w:t xml:space="preserve"> </w:t>
      </w:r>
      <w:r>
        <w:rPr>
          <w:rFonts w:ascii="Courier New"/>
          <w:color w:val="40424E"/>
        </w:rPr>
        <w:t>=</w:t>
      </w:r>
      <w:r>
        <w:rPr>
          <w:rFonts w:ascii="Courier New"/>
          <w:color w:val="40424E"/>
          <w:spacing w:val="-1"/>
        </w:rPr>
        <w:t xml:space="preserve"> </w:t>
      </w:r>
      <w:r>
        <w:rPr>
          <w:rFonts w:ascii="Courier New"/>
          <w:color w:val="40424E"/>
        </w:rPr>
        <w:t>(j+1)</w:t>
      </w:r>
      <w:r>
        <w:rPr>
          <w:rFonts w:ascii="Courier New"/>
          <w:color w:val="40424E"/>
          <w:spacing w:val="-2"/>
        </w:rPr>
        <w:t xml:space="preserve"> </w:t>
      </w:r>
      <w:r>
        <w:rPr>
          <w:rFonts w:ascii="Courier New"/>
          <w:color w:val="40424E"/>
        </w:rPr>
        <w:t>%</w:t>
      </w:r>
      <w:r>
        <w:rPr>
          <w:rFonts w:ascii="Courier New"/>
          <w:color w:val="40424E"/>
          <w:spacing w:val="-1"/>
        </w:rPr>
        <w:t xml:space="preserve"> </w:t>
      </w:r>
      <w:r>
        <w:rPr>
          <w:rFonts w:ascii="Courier New"/>
          <w:color w:val="40424E"/>
        </w:rPr>
        <w:t>n;</w:t>
      </w:r>
    </w:p>
    <w:p>
      <w:pPr>
        <w:pStyle w:val="7"/>
        <w:spacing w:line="270" w:lineRule="exact"/>
        <w:ind w:left="1036"/>
        <w:rPr>
          <w:rFonts w:ascii="Courier New"/>
        </w:rPr>
      </w:pPr>
      <w:r>
        <w:rPr>
          <w:rFonts w:ascii="Courier New"/>
          <w:color w:val="40424E"/>
        </w:rPr>
        <w:t>if(j</w:t>
      </w:r>
      <w:r>
        <w:rPr>
          <w:rFonts w:ascii="Courier New"/>
          <w:color w:val="40424E"/>
          <w:spacing w:val="-4"/>
        </w:rPr>
        <w:t xml:space="preserve"> </w:t>
      </w:r>
      <w:r>
        <w:rPr>
          <w:rFonts w:ascii="Courier New"/>
          <w:color w:val="40424E"/>
        </w:rPr>
        <w:t>==</w:t>
      </w:r>
      <w:r>
        <w:rPr>
          <w:rFonts w:ascii="Courier New"/>
          <w:color w:val="40424E"/>
          <w:spacing w:val="-3"/>
        </w:rPr>
        <w:t xml:space="preserve"> </w:t>
      </w:r>
      <w:r>
        <w:rPr>
          <w:rFonts w:ascii="Courier New"/>
          <w:color w:val="40424E"/>
        </w:rPr>
        <w:t>i)</w:t>
      </w:r>
    </w:p>
    <w:p>
      <w:pPr>
        <w:pStyle w:val="7"/>
        <w:spacing w:before="1"/>
        <w:rPr>
          <w:rFonts w:ascii="Courier New"/>
          <w:sz w:val="28"/>
        </w:rPr>
      </w:pPr>
    </w:p>
    <w:p>
      <w:pPr>
        <w:pStyle w:val="7"/>
        <w:ind w:left="1756"/>
        <w:rPr>
          <w:rFonts w:ascii="Courier New"/>
        </w:rPr>
      </w:pPr>
      <w:r>
        <w:rPr>
          <w:rFonts w:ascii="Courier New"/>
          <w:color w:val="40424E"/>
        </w:rPr>
        <w:t>lock</w:t>
      </w:r>
      <w:r>
        <w:rPr>
          <w:rFonts w:ascii="Courier New"/>
          <w:color w:val="40424E"/>
          <w:spacing w:val="-5"/>
        </w:rPr>
        <w:t xml:space="preserve"> </w:t>
      </w:r>
      <w:r>
        <w:rPr>
          <w:rFonts w:ascii="Courier New"/>
          <w:color w:val="40424E"/>
        </w:rPr>
        <w:t>=</w:t>
      </w:r>
      <w:r>
        <w:rPr>
          <w:rFonts w:ascii="Courier New"/>
          <w:color w:val="40424E"/>
          <w:spacing w:val="-5"/>
        </w:rPr>
        <w:t xml:space="preserve"> </w:t>
      </w:r>
      <w:r>
        <w:rPr>
          <w:rFonts w:ascii="Courier New"/>
          <w:color w:val="40424E"/>
        </w:rPr>
        <w:t>false;</w:t>
      </w:r>
    </w:p>
    <w:p>
      <w:pPr>
        <w:pStyle w:val="7"/>
        <w:spacing w:before="10"/>
        <w:rPr>
          <w:rFonts w:ascii="Courier New"/>
          <w:sz w:val="27"/>
        </w:rPr>
      </w:pPr>
    </w:p>
    <w:p>
      <w:pPr>
        <w:pStyle w:val="7"/>
        <w:spacing w:before="1"/>
        <w:ind w:left="1036"/>
        <w:rPr>
          <w:rFonts w:ascii="Courier New"/>
        </w:rPr>
      </w:pPr>
      <w:r>
        <w:rPr>
          <w:rFonts w:ascii="Courier New"/>
          <w:color w:val="40424E"/>
        </w:rPr>
        <w:t>else</w:t>
      </w:r>
    </w:p>
    <w:p>
      <w:pPr>
        <w:pStyle w:val="7"/>
        <w:spacing w:before="1"/>
        <w:rPr>
          <w:rFonts w:ascii="Courier New"/>
          <w:sz w:val="28"/>
        </w:rPr>
      </w:pPr>
    </w:p>
    <w:p>
      <w:pPr>
        <w:pStyle w:val="7"/>
        <w:ind w:left="1756"/>
        <w:rPr>
          <w:rFonts w:ascii="Courier New"/>
        </w:rPr>
      </w:pPr>
      <w:r>
        <w:rPr>
          <w:rFonts w:ascii="Courier New"/>
          <w:color w:val="40424E"/>
        </w:rPr>
        <w:t>waiting[j]</w:t>
      </w:r>
      <w:r>
        <w:rPr>
          <w:rFonts w:ascii="Courier New"/>
          <w:color w:val="40424E"/>
          <w:spacing w:val="-7"/>
        </w:rPr>
        <w:t xml:space="preserve"> </w:t>
      </w:r>
      <w:r>
        <w:rPr>
          <w:rFonts w:ascii="Courier New"/>
          <w:color w:val="40424E"/>
        </w:rPr>
        <w:t>=</w:t>
      </w:r>
      <w:r>
        <w:rPr>
          <w:rFonts w:ascii="Courier New"/>
          <w:color w:val="40424E"/>
          <w:spacing w:val="-7"/>
        </w:rPr>
        <w:t xml:space="preserve"> </w:t>
      </w:r>
      <w:r>
        <w:rPr>
          <w:rFonts w:ascii="Courier New"/>
          <w:color w:val="40424E"/>
        </w:rPr>
        <w:t>false;</w:t>
      </w:r>
    </w:p>
    <w:p>
      <w:pPr>
        <w:pStyle w:val="7"/>
        <w:spacing w:before="10"/>
        <w:rPr>
          <w:rFonts w:ascii="Courier New"/>
          <w:sz w:val="27"/>
        </w:rPr>
      </w:pPr>
    </w:p>
    <w:p>
      <w:pPr>
        <w:pStyle w:val="4"/>
        <w:spacing w:before="1"/>
        <w:ind w:left="1036"/>
        <w:rPr>
          <w:rFonts w:ascii="Courier New"/>
        </w:rPr>
      </w:pPr>
      <w:r>
        <w:rPr>
          <w:rFonts w:ascii="Courier New"/>
          <w:color w:val="40424E"/>
        </w:rPr>
        <w:t>remainder</w:t>
      </w:r>
      <w:r>
        <w:rPr>
          <w:rFonts w:ascii="Courier New"/>
          <w:color w:val="40424E"/>
          <w:spacing w:val="-11"/>
        </w:rPr>
        <w:t xml:space="preserve"> </w:t>
      </w:r>
      <w:r>
        <w:rPr>
          <w:rFonts w:ascii="Courier New"/>
          <w:color w:val="40424E"/>
        </w:rPr>
        <w:t>section</w:t>
      </w:r>
    </w:p>
    <w:p>
      <w:pPr>
        <w:pStyle w:val="7"/>
        <w:spacing w:before="1"/>
        <w:rPr>
          <w:rFonts w:ascii="Courier New"/>
          <w:b/>
          <w:sz w:val="28"/>
        </w:rPr>
      </w:pPr>
    </w:p>
    <w:p>
      <w:pPr>
        <w:pStyle w:val="7"/>
        <w:ind w:left="460"/>
        <w:rPr>
          <w:rFonts w:ascii="Courier New"/>
        </w:rPr>
      </w:pPr>
      <w:r>
        <w:rPr>
          <w:rFonts w:ascii="Courier New"/>
          <w:color w:val="40424E"/>
        </w:rPr>
        <w:t>}</w:t>
      </w:r>
    </w:p>
    <w:p>
      <w:pPr>
        <w:pStyle w:val="7"/>
        <w:spacing w:before="7"/>
        <w:rPr>
          <w:rFonts w:ascii="Courier New"/>
          <w:sz w:val="27"/>
        </w:rPr>
      </w:pPr>
    </w:p>
    <w:p>
      <w:pPr>
        <w:pStyle w:val="4"/>
        <w:spacing w:before="1"/>
        <w:jc w:val="both"/>
      </w:pPr>
      <w:r>
        <w:rPr>
          <w:color w:val="40424E"/>
        </w:rPr>
        <w:t>Software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Approach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–</w:t>
      </w:r>
    </w:p>
    <w:p>
      <w:pPr>
        <w:pStyle w:val="7"/>
        <w:spacing w:before="201" w:line="276" w:lineRule="auto"/>
        <w:ind w:left="460" w:right="118"/>
        <w:jc w:val="both"/>
      </w:pPr>
      <w:r>
        <w:rPr>
          <w:color w:val="40424E"/>
        </w:rPr>
        <w:t>In Software Approach, Some specific Algorithm approach is used to maintain synchronization of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the data. Like in Approach One or Approach Two, for a number of two process, a temporary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variable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like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(turn)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or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boolean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variable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(flag)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value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used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store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data.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When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condition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True then the process in the waiting State, known as Busy Waiting State. This does not satisfy all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Critical Section requirements.</w:t>
      </w:r>
    </w:p>
    <w:p>
      <w:pPr>
        <w:pStyle w:val="7"/>
        <w:spacing w:before="161" w:line="276" w:lineRule="auto"/>
        <w:ind w:left="460" w:right="121"/>
        <w:jc w:val="both"/>
      </w:pPr>
      <w:r>
        <w:rPr>
          <w:color w:val="40424E"/>
        </w:rPr>
        <w:t>Another Software approach known as Peterson’s Solution is best for Synchronization. It uses two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variables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Entry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so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maintain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consistency,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like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Flag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(boolean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variable)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Turn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variable(storing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process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states).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satisfy all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three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 Section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requirements</w:t>
      </w:r>
    </w:p>
    <w:p>
      <w:pPr>
        <w:spacing w:after="0" w:line="276" w:lineRule="auto"/>
        <w:jc w:val="both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spacing w:before="71" w:line="276" w:lineRule="auto"/>
        <w:ind w:left="460" w:right="112"/>
        <w:jc w:val="both"/>
        <w:rPr>
          <w:rFonts w:ascii="Arial MT" w:hAnsi="Arial MT"/>
        </w:rPr>
      </w:pPr>
      <w:r>
        <w:rPr>
          <w:rFonts w:ascii="Arial MT" w:hAnsi="Arial MT"/>
          <w:color w:val="40424E"/>
        </w:rPr>
        <w:t>Peterson’s solution provides a good algorithmic description of solving the critical-section</w:t>
      </w:r>
      <w:r>
        <w:rPr>
          <w:rFonts w:ascii="Arial MT" w:hAnsi="Arial MT"/>
          <w:color w:val="40424E"/>
          <w:spacing w:val="-64"/>
        </w:rPr>
        <w:t xml:space="preserve"> </w:t>
      </w:r>
      <w:r>
        <w:rPr>
          <w:rFonts w:ascii="Arial MT" w:hAnsi="Arial MT"/>
          <w:color w:val="40424E"/>
        </w:rPr>
        <w:t>problem and illustrates some of the complexities involved in designing software that</w:t>
      </w:r>
      <w:r>
        <w:rPr>
          <w:rFonts w:ascii="Arial MT" w:hAnsi="Arial MT"/>
          <w:color w:val="40424E"/>
          <w:spacing w:val="1"/>
        </w:rPr>
        <w:t xml:space="preserve"> </w:t>
      </w:r>
      <w:r>
        <w:rPr>
          <w:rFonts w:ascii="Arial MT" w:hAnsi="Arial MT"/>
          <w:color w:val="40424E"/>
        </w:rPr>
        <w:t>addresses</w:t>
      </w:r>
      <w:r>
        <w:rPr>
          <w:rFonts w:ascii="Arial MT" w:hAnsi="Arial MT"/>
          <w:color w:val="40424E"/>
          <w:spacing w:val="-1"/>
        </w:rPr>
        <w:t xml:space="preserve"> </w:t>
      </w:r>
      <w:r>
        <w:rPr>
          <w:rFonts w:ascii="Arial MT" w:hAnsi="Arial MT"/>
          <w:color w:val="40424E"/>
        </w:rPr>
        <w:t>the</w:t>
      </w:r>
      <w:r>
        <w:rPr>
          <w:rFonts w:ascii="Arial MT" w:hAnsi="Arial MT"/>
          <w:color w:val="40424E"/>
          <w:spacing w:val="-1"/>
        </w:rPr>
        <w:t xml:space="preserve"> </w:t>
      </w:r>
      <w:r>
        <w:rPr>
          <w:rFonts w:ascii="Arial MT" w:hAnsi="Arial MT"/>
          <w:color w:val="40424E"/>
        </w:rPr>
        <w:t>requirements</w:t>
      </w:r>
      <w:r>
        <w:rPr>
          <w:rFonts w:ascii="Arial MT" w:hAnsi="Arial MT"/>
          <w:color w:val="40424E"/>
          <w:spacing w:val="-1"/>
        </w:rPr>
        <w:t xml:space="preserve"> </w:t>
      </w:r>
      <w:r>
        <w:rPr>
          <w:rFonts w:ascii="Arial MT" w:hAnsi="Arial MT"/>
          <w:color w:val="40424E"/>
        </w:rPr>
        <w:t>of</w:t>
      </w:r>
      <w:r>
        <w:rPr>
          <w:rFonts w:ascii="Arial MT" w:hAnsi="Arial MT"/>
          <w:color w:val="40424E"/>
          <w:spacing w:val="-3"/>
        </w:rPr>
        <w:t xml:space="preserve"> </w:t>
      </w:r>
      <w:r>
        <w:rPr>
          <w:rFonts w:ascii="Arial MT" w:hAnsi="Arial MT"/>
          <w:color w:val="40424E"/>
        </w:rPr>
        <w:t>mutual</w:t>
      </w:r>
      <w:r>
        <w:rPr>
          <w:rFonts w:ascii="Arial MT" w:hAnsi="Arial MT"/>
          <w:color w:val="40424E"/>
          <w:spacing w:val="-1"/>
        </w:rPr>
        <w:t xml:space="preserve"> </w:t>
      </w:r>
      <w:r>
        <w:rPr>
          <w:rFonts w:ascii="Arial MT" w:hAnsi="Arial MT"/>
          <w:color w:val="40424E"/>
        </w:rPr>
        <w:t>exclusion,</w:t>
      </w:r>
      <w:r>
        <w:rPr>
          <w:rFonts w:ascii="Arial MT" w:hAnsi="Arial MT"/>
          <w:color w:val="40424E"/>
          <w:spacing w:val="-1"/>
        </w:rPr>
        <w:t xml:space="preserve"> </w:t>
      </w:r>
      <w:r>
        <w:rPr>
          <w:rFonts w:ascii="Arial MT" w:hAnsi="Arial MT"/>
          <w:color w:val="40424E"/>
        </w:rPr>
        <w:t>progress,</w:t>
      </w:r>
      <w:r>
        <w:rPr>
          <w:rFonts w:ascii="Arial MT" w:hAnsi="Arial MT"/>
          <w:color w:val="40424E"/>
          <w:spacing w:val="-3"/>
        </w:rPr>
        <w:t xml:space="preserve"> </w:t>
      </w:r>
      <w:r>
        <w:rPr>
          <w:rFonts w:ascii="Arial MT" w:hAnsi="Arial MT"/>
          <w:color w:val="40424E"/>
        </w:rPr>
        <w:t>and</w:t>
      </w:r>
      <w:r>
        <w:rPr>
          <w:rFonts w:ascii="Arial MT" w:hAnsi="Arial MT"/>
          <w:color w:val="40424E"/>
          <w:spacing w:val="-3"/>
        </w:rPr>
        <w:t xml:space="preserve"> </w:t>
      </w:r>
      <w:r>
        <w:rPr>
          <w:rFonts w:ascii="Arial MT" w:hAnsi="Arial MT"/>
          <w:color w:val="40424E"/>
        </w:rPr>
        <w:t>bounded</w:t>
      </w:r>
      <w:r>
        <w:rPr>
          <w:rFonts w:ascii="Arial MT" w:hAnsi="Arial MT"/>
          <w:color w:val="40424E"/>
          <w:spacing w:val="-1"/>
        </w:rPr>
        <w:t xml:space="preserve"> </w:t>
      </w:r>
      <w:r>
        <w:rPr>
          <w:rFonts w:ascii="Arial MT" w:hAnsi="Arial MT"/>
          <w:color w:val="40424E"/>
        </w:rPr>
        <w:t>waiting.</w:t>
      </w:r>
    </w:p>
    <w:p>
      <w:pPr>
        <w:spacing w:before="160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87"/>
          <w:sz w:val="21"/>
          <w:shd w:val="clear" w:color="auto" w:fill="F7F7F7"/>
        </w:rPr>
        <w:t xml:space="preserve">do </w:t>
      </w:r>
      <w:r>
        <w:rPr>
          <w:rFonts w:ascii="Courier New"/>
          <w:color w:val="666600"/>
          <w:sz w:val="21"/>
          <w:shd w:val="clear" w:color="auto" w:fill="F7F7F7"/>
        </w:rPr>
        <w:t>{</w:t>
      </w:r>
    </w:p>
    <w:p>
      <w:pPr>
        <w:spacing w:before="196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 xml:space="preserve">  flag</w:t>
      </w:r>
      <w:r>
        <w:rPr>
          <w:rFonts w:ascii="Courier New"/>
          <w:color w:val="666600"/>
          <w:sz w:val="21"/>
          <w:shd w:val="clear" w:color="auto" w:fill="F7F7F7"/>
        </w:rPr>
        <w:t>[</w:t>
      </w:r>
      <w:r>
        <w:rPr>
          <w:rFonts w:ascii="Courier New"/>
          <w:sz w:val="21"/>
          <w:shd w:val="clear" w:color="auto" w:fill="F7F7F7"/>
        </w:rPr>
        <w:t>i</w:t>
      </w:r>
      <w:r>
        <w:rPr>
          <w:rFonts w:ascii="Courier New"/>
          <w:color w:val="666600"/>
          <w:sz w:val="21"/>
          <w:shd w:val="clear" w:color="auto" w:fill="F7F7F7"/>
        </w:rPr>
        <w:t>]</w:t>
      </w:r>
      <w:r>
        <w:rPr>
          <w:rFonts w:ascii="Courier New"/>
          <w:color w:val="666600"/>
          <w:spacing w:val="-3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=</w:t>
      </w:r>
      <w:r>
        <w:rPr>
          <w:rFonts w:ascii="Courier New"/>
          <w:color w:val="666600"/>
          <w:spacing w:val="-3"/>
          <w:sz w:val="21"/>
          <w:shd w:val="clear" w:color="auto" w:fill="F7F7F7"/>
        </w:rPr>
        <w:t xml:space="preserve"> </w:t>
      </w:r>
      <w:r>
        <w:rPr>
          <w:rFonts w:ascii="Courier New"/>
          <w:color w:val="000087"/>
          <w:sz w:val="21"/>
          <w:shd w:val="clear" w:color="auto" w:fill="F7F7F7"/>
        </w:rPr>
        <w:t>true</w:t>
      </w:r>
      <w:r>
        <w:rPr>
          <w:rFonts w:ascii="Courier New"/>
          <w:color w:val="666600"/>
          <w:sz w:val="21"/>
          <w:shd w:val="clear" w:color="auto" w:fill="F7F7F7"/>
        </w:rPr>
        <w:t>;</w:t>
      </w:r>
    </w:p>
    <w:p>
      <w:pPr>
        <w:spacing w:before="194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 xml:space="preserve">  turn</w:t>
      </w:r>
      <w:r>
        <w:rPr>
          <w:rFonts w:ascii="Courier New"/>
          <w:spacing w:val="-2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=</w:t>
      </w:r>
      <w:r>
        <w:rPr>
          <w:rFonts w:ascii="Courier New"/>
          <w:color w:val="666600"/>
          <w:spacing w:val="-1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j</w:t>
      </w:r>
      <w:r>
        <w:rPr>
          <w:rFonts w:ascii="Courier New"/>
          <w:color w:val="666600"/>
          <w:sz w:val="21"/>
          <w:shd w:val="clear" w:color="auto" w:fill="F7F7F7"/>
        </w:rPr>
        <w:t>;</w:t>
      </w:r>
    </w:p>
    <w:p>
      <w:pPr>
        <w:spacing w:before="197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87"/>
          <w:w w:val="100"/>
          <w:sz w:val="21"/>
          <w:shd w:val="clear" w:color="auto" w:fill="F7F7F7"/>
        </w:rPr>
        <w:t xml:space="preserve"> </w:t>
      </w:r>
      <w:r>
        <w:rPr>
          <w:rFonts w:ascii="Courier New"/>
          <w:color w:val="000087"/>
          <w:sz w:val="21"/>
          <w:shd w:val="clear" w:color="auto" w:fill="F7F7F7"/>
        </w:rPr>
        <w:t xml:space="preserve">  while</w:t>
      </w:r>
      <w:r>
        <w:rPr>
          <w:rFonts w:ascii="Courier New"/>
          <w:color w:val="000087"/>
          <w:spacing w:val="-2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(</w:t>
      </w:r>
      <w:r>
        <w:rPr>
          <w:rFonts w:ascii="Courier New"/>
          <w:sz w:val="21"/>
          <w:shd w:val="clear" w:color="auto" w:fill="F7F7F7"/>
        </w:rPr>
        <w:t>flag</w:t>
      </w:r>
      <w:r>
        <w:rPr>
          <w:rFonts w:ascii="Courier New"/>
          <w:color w:val="666600"/>
          <w:sz w:val="21"/>
          <w:shd w:val="clear" w:color="auto" w:fill="F7F7F7"/>
        </w:rPr>
        <w:t>[</w:t>
      </w:r>
      <w:r>
        <w:rPr>
          <w:rFonts w:ascii="Courier New"/>
          <w:sz w:val="21"/>
          <w:shd w:val="clear" w:color="auto" w:fill="F7F7F7"/>
        </w:rPr>
        <w:t>j</w:t>
      </w:r>
      <w:r>
        <w:rPr>
          <w:rFonts w:ascii="Courier New"/>
          <w:color w:val="666600"/>
          <w:sz w:val="21"/>
          <w:shd w:val="clear" w:color="auto" w:fill="F7F7F7"/>
        </w:rPr>
        <w:t>]</w:t>
      </w:r>
      <w:r>
        <w:rPr>
          <w:rFonts w:ascii="Courier New"/>
          <w:color w:val="666600"/>
          <w:spacing w:val="-2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&amp;&amp;</w:t>
      </w:r>
      <w:r>
        <w:rPr>
          <w:rFonts w:ascii="Courier New"/>
          <w:color w:val="666600"/>
          <w:spacing w:val="1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turn</w:t>
      </w:r>
      <w:r>
        <w:rPr>
          <w:rFonts w:ascii="Courier New"/>
          <w:spacing w:val="-2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==</w:t>
      </w:r>
      <w:r>
        <w:rPr>
          <w:rFonts w:ascii="Courier New"/>
          <w:color w:val="666600"/>
          <w:spacing w:val="-2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>j</w:t>
      </w:r>
      <w:r>
        <w:rPr>
          <w:rFonts w:ascii="Courier New"/>
          <w:color w:val="666600"/>
          <w:sz w:val="21"/>
          <w:shd w:val="clear" w:color="auto" w:fill="F7F7F7"/>
        </w:rPr>
        <w:t>);</w:t>
      </w:r>
    </w:p>
    <w:p>
      <w:pPr>
        <w:spacing w:before="196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70000"/>
          <w:w w:val="100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 xml:space="preserve">  /*</w:t>
      </w:r>
      <w:r>
        <w:rPr>
          <w:rFonts w:ascii="Courier New"/>
          <w:color w:val="870000"/>
          <w:spacing w:val="-4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>critical</w:t>
      </w:r>
      <w:r>
        <w:rPr>
          <w:rFonts w:ascii="Courier New"/>
          <w:color w:val="870000"/>
          <w:spacing w:val="-3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>section</w:t>
      </w:r>
      <w:r>
        <w:rPr>
          <w:rFonts w:ascii="Courier New"/>
          <w:color w:val="870000"/>
          <w:spacing w:val="-4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>*/</w:t>
      </w:r>
    </w:p>
    <w:p>
      <w:pPr>
        <w:spacing w:before="194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  <w:shd w:val="clear" w:color="auto" w:fill="F7F7F7"/>
        </w:rPr>
        <w:t xml:space="preserve"> </w:t>
      </w:r>
      <w:r>
        <w:rPr>
          <w:rFonts w:ascii="Courier New"/>
          <w:sz w:val="21"/>
          <w:shd w:val="clear" w:color="auto" w:fill="F7F7F7"/>
        </w:rPr>
        <w:t xml:space="preserve">  flag</w:t>
      </w:r>
      <w:r>
        <w:rPr>
          <w:rFonts w:ascii="Courier New"/>
          <w:color w:val="666600"/>
          <w:sz w:val="21"/>
          <w:shd w:val="clear" w:color="auto" w:fill="F7F7F7"/>
        </w:rPr>
        <w:t>[</w:t>
      </w:r>
      <w:r>
        <w:rPr>
          <w:rFonts w:ascii="Courier New"/>
          <w:sz w:val="21"/>
          <w:shd w:val="clear" w:color="auto" w:fill="F7F7F7"/>
        </w:rPr>
        <w:t>i</w:t>
      </w:r>
      <w:r>
        <w:rPr>
          <w:rFonts w:ascii="Courier New"/>
          <w:color w:val="666600"/>
          <w:sz w:val="21"/>
          <w:shd w:val="clear" w:color="auto" w:fill="F7F7F7"/>
        </w:rPr>
        <w:t>]</w:t>
      </w:r>
      <w:r>
        <w:rPr>
          <w:rFonts w:ascii="Courier New"/>
          <w:color w:val="666600"/>
          <w:spacing w:val="-3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=</w:t>
      </w:r>
      <w:r>
        <w:rPr>
          <w:rFonts w:ascii="Courier New"/>
          <w:color w:val="666600"/>
          <w:spacing w:val="-3"/>
          <w:sz w:val="21"/>
          <w:shd w:val="clear" w:color="auto" w:fill="F7F7F7"/>
        </w:rPr>
        <w:t xml:space="preserve"> </w:t>
      </w:r>
      <w:r>
        <w:rPr>
          <w:rFonts w:ascii="Courier New"/>
          <w:color w:val="000087"/>
          <w:sz w:val="21"/>
          <w:shd w:val="clear" w:color="auto" w:fill="F7F7F7"/>
        </w:rPr>
        <w:t>false</w:t>
      </w:r>
      <w:r>
        <w:rPr>
          <w:rFonts w:ascii="Courier New"/>
          <w:color w:val="666600"/>
          <w:sz w:val="21"/>
          <w:shd w:val="clear" w:color="auto" w:fill="F7F7F7"/>
        </w:rPr>
        <w:t>;</w:t>
      </w:r>
    </w:p>
    <w:p>
      <w:pPr>
        <w:spacing w:before="197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870000"/>
          <w:w w:val="100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 xml:space="preserve">  /*</w:t>
      </w:r>
      <w:r>
        <w:rPr>
          <w:rFonts w:ascii="Courier New"/>
          <w:color w:val="870000"/>
          <w:spacing w:val="-4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>remainder</w:t>
      </w:r>
      <w:r>
        <w:rPr>
          <w:rFonts w:ascii="Courier New"/>
          <w:color w:val="870000"/>
          <w:spacing w:val="-3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>section</w:t>
      </w:r>
      <w:r>
        <w:rPr>
          <w:rFonts w:ascii="Courier New"/>
          <w:color w:val="870000"/>
          <w:spacing w:val="-4"/>
          <w:sz w:val="21"/>
          <w:shd w:val="clear" w:color="auto" w:fill="F7F7F7"/>
        </w:rPr>
        <w:t xml:space="preserve"> </w:t>
      </w:r>
      <w:r>
        <w:rPr>
          <w:rFonts w:ascii="Courier New"/>
          <w:color w:val="870000"/>
          <w:sz w:val="21"/>
          <w:shd w:val="clear" w:color="auto" w:fill="F7F7F7"/>
        </w:rPr>
        <w:t>*/</w:t>
      </w:r>
    </w:p>
    <w:p>
      <w:pPr>
        <w:spacing w:before="195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666600"/>
          <w:w w:val="100"/>
          <w:sz w:val="21"/>
          <w:shd w:val="clear" w:color="auto" w:fill="F7F7F7"/>
        </w:rPr>
        <w:t>}</w:t>
      </w:r>
    </w:p>
    <w:p>
      <w:pPr>
        <w:pStyle w:val="7"/>
        <w:spacing w:before="8"/>
        <w:rPr>
          <w:rFonts w:ascii="Courier New"/>
          <w:sz w:val="13"/>
        </w:rPr>
      </w:pPr>
    </w:p>
    <w:p>
      <w:pPr>
        <w:spacing w:before="101"/>
        <w:ind w:left="46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00087"/>
          <w:sz w:val="21"/>
          <w:shd w:val="clear" w:color="auto" w:fill="F7F7F7"/>
        </w:rPr>
        <w:t>while</w:t>
      </w:r>
      <w:r>
        <w:rPr>
          <w:rFonts w:ascii="Courier New"/>
          <w:color w:val="000087"/>
          <w:spacing w:val="-4"/>
          <w:sz w:val="21"/>
          <w:shd w:val="clear" w:color="auto" w:fill="F7F7F7"/>
        </w:rPr>
        <w:t xml:space="preserve"> </w:t>
      </w:r>
      <w:r>
        <w:rPr>
          <w:rFonts w:ascii="Courier New"/>
          <w:color w:val="666600"/>
          <w:sz w:val="21"/>
          <w:shd w:val="clear" w:color="auto" w:fill="F7F7F7"/>
        </w:rPr>
        <w:t>(</w:t>
      </w:r>
      <w:r>
        <w:rPr>
          <w:rFonts w:ascii="Courier New"/>
          <w:color w:val="000087"/>
          <w:sz w:val="21"/>
          <w:shd w:val="clear" w:color="auto" w:fill="F7F7F7"/>
        </w:rPr>
        <w:t>true</w:t>
      </w:r>
      <w:r>
        <w:rPr>
          <w:rFonts w:ascii="Courier New"/>
          <w:color w:val="666600"/>
          <w:sz w:val="21"/>
          <w:shd w:val="clear" w:color="auto" w:fill="F7F7F7"/>
        </w:rPr>
        <w:t>);</w:t>
      </w:r>
    </w:p>
    <w:p>
      <w:pPr>
        <w:pStyle w:val="7"/>
        <w:spacing w:before="197" w:line="276" w:lineRule="auto"/>
        <w:ind w:left="460"/>
        <w:rPr>
          <w:rFonts w:ascii="Arial MT" w:hAnsi="Arial MT"/>
        </w:rPr>
      </w:pPr>
      <w:r>
        <w:rPr>
          <w:rFonts w:ascii="Arial MT" w:hAnsi="Arial MT"/>
          <w:color w:val="40424E"/>
        </w:rPr>
        <w:t>The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structure</w:t>
      </w:r>
      <w:r>
        <w:rPr>
          <w:rFonts w:ascii="Arial MT" w:hAnsi="Arial MT"/>
          <w:color w:val="40424E"/>
          <w:spacing w:val="49"/>
        </w:rPr>
        <w:t xml:space="preserve"> </w:t>
      </w:r>
      <w:r>
        <w:rPr>
          <w:rFonts w:ascii="Arial MT" w:hAnsi="Arial MT"/>
          <w:color w:val="40424E"/>
        </w:rPr>
        <w:t>of</w:t>
      </w:r>
      <w:r>
        <w:rPr>
          <w:rFonts w:ascii="Arial MT" w:hAnsi="Arial MT"/>
          <w:color w:val="40424E"/>
          <w:spacing w:val="49"/>
        </w:rPr>
        <w:t xml:space="preserve"> </w:t>
      </w:r>
      <w:r>
        <w:rPr>
          <w:rFonts w:ascii="Arial MT" w:hAnsi="Arial MT"/>
          <w:color w:val="40424E"/>
        </w:rPr>
        <w:t>process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Pi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in</w:t>
      </w:r>
      <w:r>
        <w:rPr>
          <w:rFonts w:ascii="Arial MT" w:hAnsi="Arial MT"/>
          <w:color w:val="40424E"/>
          <w:spacing w:val="49"/>
        </w:rPr>
        <w:t xml:space="preserve"> </w:t>
      </w:r>
      <w:r>
        <w:rPr>
          <w:rFonts w:ascii="Arial MT" w:hAnsi="Arial MT"/>
          <w:color w:val="40424E"/>
        </w:rPr>
        <w:t>Peterson’s</w:t>
      </w:r>
      <w:r>
        <w:rPr>
          <w:rFonts w:ascii="Arial MT" w:hAnsi="Arial MT"/>
          <w:color w:val="40424E"/>
          <w:spacing w:val="46"/>
        </w:rPr>
        <w:t xml:space="preserve"> </w:t>
      </w:r>
      <w:r>
        <w:rPr>
          <w:rFonts w:ascii="Arial MT" w:hAnsi="Arial MT"/>
          <w:color w:val="40424E"/>
        </w:rPr>
        <w:t>solution.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This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solution</w:t>
      </w:r>
      <w:r>
        <w:rPr>
          <w:rFonts w:ascii="Arial MT" w:hAnsi="Arial MT"/>
          <w:color w:val="40424E"/>
          <w:spacing w:val="47"/>
        </w:rPr>
        <w:t xml:space="preserve"> </w:t>
      </w:r>
      <w:r>
        <w:rPr>
          <w:rFonts w:ascii="Arial MT" w:hAnsi="Arial MT"/>
          <w:color w:val="40424E"/>
        </w:rPr>
        <w:t>is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restricted</w:t>
      </w:r>
      <w:r>
        <w:rPr>
          <w:rFonts w:ascii="Arial MT" w:hAnsi="Arial MT"/>
          <w:color w:val="40424E"/>
          <w:spacing w:val="48"/>
        </w:rPr>
        <w:t xml:space="preserve"> </w:t>
      </w:r>
      <w:r>
        <w:rPr>
          <w:rFonts w:ascii="Arial MT" w:hAnsi="Arial MT"/>
          <w:color w:val="40424E"/>
        </w:rPr>
        <w:t>to</w:t>
      </w:r>
      <w:r>
        <w:rPr>
          <w:rFonts w:ascii="Arial MT" w:hAnsi="Arial MT"/>
          <w:color w:val="40424E"/>
          <w:spacing w:val="50"/>
        </w:rPr>
        <w:t xml:space="preserve"> </w:t>
      </w:r>
      <w:r>
        <w:rPr>
          <w:rFonts w:ascii="Arial MT" w:hAnsi="Arial MT"/>
          <w:color w:val="40424E"/>
        </w:rPr>
        <w:t>two</w:t>
      </w:r>
      <w:r>
        <w:rPr>
          <w:rFonts w:ascii="Arial MT" w:hAnsi="Arial MT"/>
          <w:color w:val="40424E"/>
          <w:spacing w:val="-64"/>
        </w:rPr>
        <w:t xml:space="preserve"> </w:t>
      </w:r>
      <w:r>
        <w:rPr>
          <w:rFonts w:ascii="Arial MT" w:hAnsi="Arial MT"/>
          <w:color w:val="40424E"/>
        </w:rPr>
        <w:t>processes</w:t>
      </w:r>
      <w:r>
        <w:rPr>
          <w:rFonts w:ascii="Arial MT" w:hAnsi="Arial MT"/>
          <w:color w:val="40424E"/>
          <w:spacing w:val="-17"/>
        </w:rPr>
        <w:t xml:space="preserve"> </w:t>
      </w:r>
      <w:r>
        <w:rPr>
          <w:rFonts w:ascii="Arial MT" w:hAnsi="Arial MT"/>
          <w:color w:val="40424E"/>
        </w:rPr>
        <w:t>that</w:t>
      </w:r>
      <w:r>
        <w:rPr>
          <w:rFonts w:ascii="Arial MT" w:hAnsi="Arial MT"/>
          <w:color w:val="40424E"/>
          <w:spacing w:val="-16"/>
        </w:rPr>
        <w:t xml:space="preserve"> </w:t>
      </w:r>
      <w:r>
        <w:rPr>
          <w:rFonts w:ascii="Arial MT" w:hAnsi="Arial MT"/>
          <w:color w:val="40424E"/>
        </w:rPr>
        <w:t>alternate</w:t>
      </w:r>
      <w:r>
        <w:rPr>
          <w:rFonts w:ascii="Arial MT" w:hAnsi="Arial MT"/>
          <w:color w:val="40424E"/>
          <w:spacing w:val="-14"/>
        </w:rPr>
        <w:t xml:space="preserve"> </w:t>
      </w:r>
      <w:r>
        <w:rPr>
          <w:rFonts w:ascii="Arial MT" w:hAnsi="Arial MT"/>
          <w:color w:val="40424E"/>
        </w:rPr>
        <w:t>execution</w:t>
      </w:r>
      <w:r>
        <w:rPr>
          <w:rFonts w:ascii="Arial MT" w:hAnsi="Arial MT"/>
          <w:color w:val="40424E"/>
          <w:spacing w:val="-16"/>
        </w:rPr>
        <w:t xml:space="preserve"> </w:t>
      </w:r>
      <w:r>
        <w:rPr>
          <w:rFonts w:ascii="Arial MT" w:hAnsi="Arial MT"/>
          <w:color w:val="40424E"/>
        </w:rPr>
        <w:t>between</w:t>
      </w:r>
      <w:r>
        <w:rPr>
          <w:rFonts w:ascii="Arial MT" w:hAnsi="Arial MT"/>
          <w:color w:val="40424E"/>
          <w:spacing w:val="-16"/>
        </w:rPr>
        <w:t xml:space="preserve"> </w:t>
      </w:r>
      <w:r>
        <w:rPr>
          <w:rFonts w:ascii="Arial MT" w:hAnsi="Arial MT"/>
          <w:color w:val="40424E"/>
        </w:rPr>
        <w:t>their</w:t>
      </w:r>
      <w:r>
        <w:rPr>
          <w:rFonts w:ascii="Arial MT" w:hAnsi="Arial MT"/>
          <w:color w:val="40424E"/>
          <w:spacing w:val="-16"/>
        </w:rPr>
        <w:t xml:space="preserve"> </w:t>
      </w:r>
      <w:r>
        <w:rPr>
          <w:rFonts w:ascii="Arial MT" w:hAnsi="Arial MT"/>
          <w:color w:val="40424E"/>
        </w:rPr>
        <w:t>critical</w:t>
      </w:r>
      <w:r>
        <w:rPr>
          <w:rFonts w:ascii="Arial MT" w:hAnsi="Arial MT"/>
          <w:color w:val="40424E"/>
          <w:spacing w:val="-14"/>
        </w:rPr>
        <w:t xml:space="preserve"> </w:t>
      </w:r>
      <w:r>
        <w:rPr>
          <w:rFonts w:ascii="Arial MT" w:hAnsi="Arial MT"/>
          <w:color w:val="40424E"/>
        </w:rPr>
        <w:t>sections</w:t>
      </w:r>
      <w:r>
        <w:rPr>
          <w:rFonts w:ascii="Arial MT" w:hAnsi="Arial MT"/>
          <w:color w:val="40424E"/>
          <w:spacing w:val="-17"/>
        </w:rPr>
        <w:t xml:space="preserve"> </w:t>
      </w:r>
      <w:r>
        <w:rPr>
          <w:rFonts w:ascii="Arial MT" w:hAnsi="Arial MT"/>
          <w:color w:val="40424E"/>
        </w:rPr>
        <w:t>and</w:t>
      </w:r>
      <w:r>
        <w:rPr>
          <w:rFonts w:ascii="Arial MT" w:hAnsi="Arial MT"/>
          <w:color w:val="40424E"/>
          <w:spacing w:val="-16"/>
        </w:rPr>
        <w:t xml:space="preserve"> </w:t>
      </w:r>
      <w:r>
        <w:rPr>
          <w:rFonts w:ascii="Arial MT" w:hAnsi="Arial MT"/>
          <w:color w:val="40424E"/>
        </w:rPr>
        <w:t>remainder</w:t>
      </w:r>
      <w:r>
        <w:rPr>
          <w:rFonts w:ascii="Arial MT" w:hAnsi="Arial MT"/>
          <w:color w:val="40424E"/>
          <w:spacing w:val="-15"/>
        </w:rPr>
        <w:t xml:space="preserve"> </w:t>
      </w:r>
      <w:r>
        <w:rPr>
          <w:rFonts w:ascii="Arial MT" w:hAnsi="Arial MT"/>
          <w:color w:val="40424E"/>
        </w:rPr>
        <w:t>sections.</w:t>
      </w:r>
    </w:p>
    <w:p>
      <w:pPr>
        <w:pStyle w:val="2"/>
        <w:spacing w:before="159"/>
      </w:pPr>
      <w:r>
        <w:rPr>
          <w:color w:val="40424E"/>
        </w:rPr>
        <w:t>Semaphore</w:t>
      </w:r>
    </w:p>
    <w:p>
      <w:pPr>
        <w:pStyle w:val="7"/>
        <w:spacing w:before="207" w:line="276" w:lineRule="auto"/>
        <w:ind w:left="460" w:right="126"/>
        <w:jc w:val="both"/>
      </w:pPr>
      <w:r>
        <w:rPr>
          <w:color w:val="212121"/>
        </w:rPr>
        <w:t>process synchronization tool, Semaphore is an integer variable S. This integer variable S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initialized to the number of resources present in the system. The value of semaphore S 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modified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only by two functions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wait()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 signal()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initialization.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line="276" w:lineRule="auto"/>
        <w:ind w:left="460" w:right="118"/>
        <w:jc w:val="both"/>
      </w:pP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wait()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signal()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operation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modifies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semaphore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indivisibly.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means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when a process is modifying the value of the semaphore, no other process can simultaneously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modify the value of the semaphore. Further, the operating system distinguishes the semaphore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categories Counting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semaphores and Binary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semaphore.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276" w:lineRule="auto"/>
        <w:ind w:left="460" w:right="118"/>
        <w:jc w:val="both"/>
      </w:pP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Counting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Semaphore,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semaphore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initialized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resources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present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in the system. Whenever a process wants to access the shared resources, it performs wait()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operation on the semaphore which decrements the value of semaphore by one. When it releases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resource,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performs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signal()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operation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semaphore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increments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semaphore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 one.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276" w:lineRule="auto"/>
        <w:ind w:left="460" w:right="118"/>
        <w:jc w:val="both"/>
      </w:pPr>
      <w:r>
        <w:rPr>
          <w:color w:val="212121"/>
        </w:rPr>
        <w:t>When the semaphore count goes to 0, it means all resources are occupied by the processes. If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resource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semaphore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count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executes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wait()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blocked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until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 process utilizing the shared resources releases it and the value of semaphore becomes greater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than 0.</w:t>
      </w:r>
    </w:p>
    <w:p>
      <w:pPr>
        <w:spacing w:after="0" w:line="276" w:lineRule="auto"/>
        <w:jc w:val="both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spacing w:before="70" w:line="276" w:lineRule="auto"/>
        <w:ind w:left="460" w:right="120"/>
        <w:jc w:val="both"/>
      </w:pPr>
      <w:r>
        <w:rPr>
          <w:color w:val="212121"/>
        </w:rPr>
        <w:t>In Binary semaphore, the value of semaphore ranges between 0 and 1. It is similar to mutex lock,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but mutex is a locking mechanism whereas, the semaphore is a signalling mechanism. In binary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semaphore,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wants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resource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performs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wait()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operation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semaphore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decrements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semaphore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 1 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0.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276" w:lineRule="auto"/>
        <w:ind w:left="460" w:right="118"/>
        <w:jc w:val="both"/>
      </w:pPr>
      <w:r>
        <w:rPr>
          <w:color w:val="212121"/>
        </w:rPr>
        <w:t>When process releases the resource, it performs a signal() operation on the semaphore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increments its value to 1. If the value of the semaphore is 0 and a process want to access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resource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performs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wait()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operation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itself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till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utilizing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resources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releases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resource.</w:t>
      </w:r>
    </w:p>
    <w:p>
      <w:pPr>
        <w:pStyle w:val="7"/>
        <w:spacing w:before="11"/>
        <w:rPr>
          <w:sz w:val="34"/>
        </w:rPr>
      </w:pPr>
    </w:p>
    <w:p>
      <w:pPr>
        <w:pStyle w:val="2"/>
        <w:ind w:left="530"/>
      </w:pPr>
      <w:r>
        <w:rPr>
          <w:color w:val="212121"/>
        </w:rPr>
        <w:t>Monitor</w:t>
      </w:r>
    </w:p>
    <w:p>
      <w:pPr>
        <w:pStyle w:val="7"/>
        <w:spacing w:before="11"/>
        <w:rPr>
          <w:b/>
          <w:sz w:val="38"/>
        </w:rPr>
      </w:pPr>
    </w:p>
    <w:p>
      <w:pPr>
        <w:pStyle w:val="7"/>
        <w:spacing w:line="276" w:lineRule="auto"/>
        <w:ind w:left="460" w:right="121"/>
        <w:jc w:val="both"/>
      </w:pPr>
      <w:r>
        <w:rPr>
          <w:color w:val="212121"/>
        </w:rPr>
        <w:t>To overcome the timing errors that occur while using semaphore for process synchronization, the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1"/>
        </w:rPr>
        <w:t>researchers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introduced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synchronization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construct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i.e.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type.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an abstract data type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 is used 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 synchronization.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276" w:lineRule="auto"/>
        <w:ind w:left="460" w:right="120"/>
        <w:jc w:val="both"/>
      </w:pPr>
      <w:r>
        <w:rPr>
          <w:color w:val="212121"/>
        </w:rPr>
        <w:t>An abstract data type monitor type contains the shared data variables that are to be shared by 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processes and some programmer-defined operations that allow processes to execute in mutual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exclusion within the monitor. A process can not directly access the shared data variable 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monitor; the process has to access it through procedures defined in the monitor which allow 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 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access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shared variables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monitor at a time.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624" w:lineRule="auto"/>
        <w:ind w:left="460" w:right="5812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follow:</w:t>
      </w:r>
      <w:r>
        <w:rPr>
          <w:color w:val="212121"/>
          <w:spacing w:val="-57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monitor_name</w:t>
      </w:r>
    </w:p>
    <w:p>
      <w:pPr>
        <w:pStyle w:val="7"/>
        <w:spacing w:line="230" w:lineRule="exact"/>
        <w:ind w:left="460"/>
      </w:pPr>
      <w:r>
        <w:rPr>
          <w:color w:val="777777"/>
        </w:rPr>
        <w:t>{</w:t>
      </w:r>
    </w:p>
    <w:p>
      <w:pPr>
        <w:pStyle w:val="7"/>
        <w:spacing w:before="5"/>
        <w:rPr>
          <w:sz w:val="34"/>
        </w:rPr>
      </w:pPr>
    </w:p>
    <w:p>
      <w:pPr>
        <w:pStyle w:val="7"/>
        <w:spacing w:line="585" w:lineRule="auto"/>
        <w:ind w:left="460" w:right="6663"/>
      </w:pPr>
      <w:r>
        <w:rPr>
          <w:color w:val="9999AA"/>
        </w:rPr>
        <w:t>//shared</w:t>
      </w:r>
      <w:r>
        <w:rPr>
          <w:color w:val="9999AA"/>
          <w:spacing w:val="-8"/>
        </w:rPr>
        <w:t xml:space="preserve"> </w:t>
      </w:r>
      <w:r>
        <w:rPr>
          <w:color w:val="9999AA"/>
        </w:rPr>
        <w:t>variable</w:t>
      </w:r>
      <w:r>
        <w:rPr>
          <w:color w:val="9999AA"/>
          <w:spacing w:val="-8"/>
        </w:rPr>
        <w:t xml:space="preserve"> </w:t>
      </w:r>
      <w:r>
        <w:rPr>
          <w:color w:val="9999AA"/>
        </w:rPr>
        <w:t>declarations</w:t>
      </w:r>
      <w:r>
        <w:rPr>
          <w:color w:val="9999AA"/>
          <w:spacing w:val="-5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rPr>
          <w:color w:val="0085B3"/>
        </w:rPr>
        <w:t xml:space="preserve">P1 </w:t>
      </w:r>
      <w:r>
        <w:rPr>
          <w:color w:val="777777"/>
        </w:rPr>
        <w:t>(</w:t>
      </w:r>
      <w:r>
        <w:rPr>
          <w:color w:val="777777"/>
          <w:spacing w:val="-1"/>
        </w:rPr>
        <w:t xml:space="preserve"> </w:t>
      </w:r>
      <w:r>
        <w:t xml:space="preserve">. . . </w:t>
      </w:r>
      <w:r>
        <w:rPr>
          <w:color w:val="777777"/>
        </w:rPr>
        <w:t>)</w:t>
      </w:r>
      <w:r>
        <w:rPr>
          <w:color w:val="777777"/>
          <w:spacing w:val="-1"/>
        </w:rPr>
        <w:t xml:space="preserve"> </w:t>
      </w:r>
      <w:r>
        <w:rPr>
          <w:color w:val="777777"/>
        </w:rPr>
        <w:t>{</w:t>
      </w:r>
    </w:p>
    <w:p>
      <w:pPr>
        <w:pStyle w:val="7"/>
        <w:ind w:left="460"/>
      </w:pPr>
      <w:r>
        <w:rPr>
          <w:color w:val="777777"/>
        </w:rPr>
        <w:t>}</w:t>
      </w:r>
    </w:p>
    <w:p>
      <w:pPr>
        <w:pStyle w:val="7"/>
        <w:spacing w:before="5"/>
        <w:rPr>
          <w:sz w:val="34"/>
        </w:rPr>
      </w:pPr>
    </w:p>
    <w:p>
      <w:pPr>
        <w:pStyle w:val="7"/>
        <w:ind w:left="460"/>
      </w:pPr>
      <w:r>
        <w:t>procedure</w:t>
      </w:r>
      <w:r>
        <w:rPr>
          <w:spacing w:val="-2"/>
        </w:rPr>
        <w:t xml:space="preserve"> </w:t>
      </w:r>
      <w:r>
        <w:rPr>
          <w:color w:val="0085B3"/>
        </w:rPr>
        <w:t xml:space="preserve">P2 </w:t>
      </w:r>
      <w:r>
        <w:rPr>
          <w:color w:val="777777"/>
        </w:rPr>
        <w:t>(</w:t>
      </w:r>
      <w:r>
        <w:rPr>
          <w:color w:val="777777"/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 xml:space="preserve">. . </w:t>
      </w:r>
      <w:r>
        <w:rPr>
          <w:color w:val="777777"/>
        </w:rPr>
        <w:t>)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{</w:t>
      </w:r>
    </w:p>
    <w:p>
      <w:pPr>
        <w:pStyle w:val="7"/>
        <w:spacing w:before="5"/>
        <w:rPr>
          <w:sz w:val="34"/>
        </w:rPr>
      </w:pPr>
    </w:p>
    <w:p>
      <w:pPr>
        <w:pStyle w:val="7"/>
        <w:ind w:left="460"/>
      </w:pPr>
      <w:r>
        <w:rPr>
          <w:color w:val="777777"/>
        </w:rPr>
        <w:t>}</w:t>
      </w:r>
    </w:p>
    <w:p>
      <w:pPr>
        <w:pStyle w:val="7"/>
        <w:spacing w:before="5"/>
        <w:rPr>
          <w:sz w:val="34"/>
        </w:rPr>
      </w:pPr>
    </w:p>
    <w:p>
      <w:pPr>
        <w:pStyle w:val="7"/>
        <w:ind w:left="460"/>
      </w:pPr>
      <w:r>
        <w:t>procedure</w:t>
      </w:r>
      <w:r>
        <w:rPr>
          <w:spacing w:val="-2"/>
        </w:rPr>
        <w:t xml:space="preserve"> </w:t>
      </w:r>
      <w:r>
        <w:rPr>
          <w:color w:val="0085B3"/>
        </w:rPr>
        <w:t xml:space="preserve">Pn </w:t>
      </w:r>
      <w:r>
        <w:rPr>
          <w:color w:val="777777"/>
        </w:rPr>
        <w:t>(</w:t>
      </w:r>
      <w:r>
        <w:rPr>
          <w:color w:val="777777"/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 xml:space="preserve">. . </w:t>
      </w:r>
      <w:r>
        <w:rPr>
          <w:color w:val="777777"/>
        </w:rPr>
        <w:t>)</w:t>
      </w:r>
      <w:r>
        <w:rPr>
          <w:color w:val="777777"/>
          <w:spacing w:val="-2"/>
        </w:rPr>
        <w:t xml:space="preserve"> </w:t>
      </w:r>
      <w:r>
        <w:rPr>
          <w:color w:val="777777"/>
        </w:rPr>
        <w:t>{</w:t>
      </w:r>
    </w:p>
    <w:p>
      <w:pPr>
        <w:spacing w:after="0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spacing w:before="70"/>
        <w:ind w:left="460"/>
      </w:pPr>
      <w:r>
        <w:rPr>
          <w:color w:val="777777"/>
        </w:rPr>
        <w:t>}</w:t>
      </w:r>
    </w:p>
    <w:p>
      <w:pPr>
        <w:pStyle w:val="7"/>
        <w:spacing w:before="5"/>
        <w:rPr>
          <w:sz w:val="34"/>
        </w:rPr>
      </w:pPr>
    </w:p>
    <w:p>
      <w:pPr>
        <w:pStyle w:val="7"/>
        <w:ind w:left="460"/>
      </w:pPr>
      <w:r>
        <w:t xml:space="preserve">initialization </w:t>
      </w:r>
      <w:r>
        <w:rPr>
          <w:color w:val="0085B3"/>
        </w:rPr>
        <w:t>code</w:t>
      </w:r>
      <w:r>
        <w:rPr>
          <w:color w:val="0085B3"/>
          <w:spacing w:val="-1"/>
        </w:rPr>
        <w:t xml:space="preserve"> </w:t>
      </w:r>
      <w:r>
        <w:rPr>
          <w:color w:val="777777"/>
        </w:rPr>
        <w:t>(</w:t>
      </w:r>
      <w:r>
        <w:rPr>
          <w:color w:val="777777"/>
          <w:spacing w:val="-2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 xml:space="preserve">. </w:t>
      </w:r>
      <w:r>
        <w:rPr>
          <w:color w:val="777777"/>
        </w:rPr>
        <w:t>)</w:t>
      </w:r>
      <w:r>
        <w:rPr>
          <w:color w:val="777777"/>
          <w:spacing w:val="1"/>
        </w:rPr>
        <w:t xml:space="preserve"> </w:t>
      </w:r>
      <w:r>
        <w:rPr>
          <w:color w:val="777777"/>
        </w:rPr>
        <w:t>{</w:t>
      </w:r>
    </w:p>
    <w:p>
      <w:pPr>
        <w:pStyle w:val="7"/>
        <w:spacing w:before="5"/>
        <w:rPr>
          <w:sz w:val="34"/>
        </w:rPr>
      </w:pPr>
    </w:p>
    <w:p>
      <w:pPr>
        <w:pStyle w:val="7"/>
        <w:spacing w:before="1"/>
        <w:ind w:left="460"/>
      </w:pPr>
      <w:r>
        <w:rPr>
          <w:color w:val="777777"/>
        </w:rPr>
        <w:t>}</w:t>
      </w:r>
    </w:p>
    <w:p>
      <w:pPr>
        <w:pStyle w:val="7"/>
        <w:spacing w:before="4"/>
        <w:rPr>
          <w:sz w:val="34"/>
        </w:rPr>
      </w:pPr>
    </w:p>
    <w:p>
      <w:pPr>
        <w:pStyle w:val="7"/>
        <w:spacing w:before="1"/>
        <w:ind w:left="460"/>
      </w:pPr>
      <w:r>
        <w:rPr>
          <w:color w:val="777777"/>
        </w:rPr>
        <w:t>}</w:t>
      </w:r>
    </w:p>
    <w:p>
      <w:pPr>
        <w:pStyle w:val="7"/>
        <w:spacing w:before="4"/>
        <w:rPr>
          <w:sz w:val="34"/>
        </w:rPr>
      </w:pPr>
    </w:p>
    <w:p>
      <w:pPr>
        <w:pStyle w:val="7"/>
        <w:spacing w:before="1" w:line="276" w:lineRule="auto"/>
        <w:ind w:left="460" w:right="123"/>
        <w:jc w:val="both"/>
      </w:pP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active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monitor.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another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process tries to access the shared variable in the monitor, it gets blocked and is lined up 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 get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access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shared 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when previously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accessing the process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releases it.</w:t>
      </w:r>
    </w:p>
    <w:p>
      <w:pPr>
        <w:pStyle w:val="7"/>
        <w:spacing w:before="11"/>
        <w:rPr>
          <w:sz w:val="34"/>
        </w:rPr>
      </w:pPr>
    </w:p>
    <w:p>
      <w:pPr>
        <w:pStyle w:val="7"/>
        <w:spacing w:line="276" w:lineRule="auto"/>
        <w:ind w:left="460" w:right="120"/>
        <w:jc w:val="both"/>
      </w:pPr>
      <w:r>
        <w:rPr>
          <w:color w:val="212121"/>
        </w:rPr>
        <w:t>Conditional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variables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introduced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additional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synchronization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mechanisms.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conditional variable allows a process to wait inside the monitor and allows a waiting process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resume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immediately when the other process releases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resources.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276" w:lineRule="auto"/>
        <w:ind w:left="460" w:right="122"/>
        <w:jc w:val="both"/>
      </w:pP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conditional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variable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invoke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operations: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wait()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signal().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invokes a wait() operation it gets suspended in the monitor till another process Q invokes signal()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operation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i.e.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signal() operation invoked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process resumes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suspended process.</w:t>
      </w:r>
    </w:p>
    <w:p>
      <w:pPr>
        <w:pStyle w:val="7"/>
        <w:rPr>
          <w:sz w:val="35"/>
        </w:rPr>
      </w:pPr>
    </w:p>
    <w:p>
      <w:pPr>
        <w:pStyle w:val="2"/>
      </w:pPr>
      <w:r>
        <w:rPr>
          <w:color w:val="212121"/>
        </w:rPr>
        <w:t>Message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passing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</w:t>
      </w:r>
    </w:p>
    <w:p>
      <w:pPr>
        <w:pStyle w:val="7"/>
        <w:spacing w:before="208" w:line="276" w:lineRule="auto"/>
        <w:ind w:left="460" w:right="120"/>
        <w:jc w:val="both"/>
      </w:pPr>
      <w:r>
        <w:rPr>
          <w:color w:val="212121"/>
        </w:rPr>
        <w:t>Process communication is the mechanism provided by the operating system that allows processes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to communicate with each other. This communication could involve a process letting another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 know that some event has occurred or transferring of data from one process to another.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models of process communication is the message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passing model.</w:t>
      </w:r>
    </w:p>
    <w:p>
      <w:pPr>
        <w:pStyle w:val="7"/>
        <w:spacing w:before="158" w:line="276" w:lineRule="auto"/>
        <w:ind w:left="460" w:right="116"/>
        <w:jc w:val="both"/>
      </w:pPr>
      <w:r>
        <w:rPr>
          <w:color w:val="212121"/>
        </w:rPr>
        <w:t>Message passing model allows multiple processes to read and write data to the message queue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without being connected to each other. Messages are stored on the queue until their recipient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retrieves them. Message queues are quite useful for interprocess communication and are used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operating systems.</w:t>
      </w:r>
    </w:p>
    <w:p>
      <w:pPr>
        <w:pStyle w:val="7"/>
        <w:spacing w:before="161"/>
        <w:ind w:left="460"/>
        <w:jc w:val="both"/>
        <w:rPr>
          <w:rFonts w:ascii="Calibri"/>
        </w:rPr>
      </w:pPr>
      <w:r>
        <w:rPr>
          <w:rFonts w:ascii="Calibri"/>
          <w:color w:val="212121"/>
        </w:rPr>
        <w:t>A</w:t>
      </w:r>
      <w:r>
        <w:rPr>
          <w:rFonts w:ascii="Calibri"/>
          <w:color w:val="212121"/>
          <w:spacing w:val="39"/>
        </w:rPr>
        <w:t xml:space="preserve"> </w:t>
      </w:r>
      <w:r>
        <w:rPr>
          <w:rFonts w:ascii="Calibri"/>
          <w:color w:val="212121"/>
        </w:rPr>
        <w:t>diagram</w:t>
      </w:r>
      <w:r>
        <w:rPr>
          <w:rFonts w:ascii="Calibri"/>
          <w:color w:val="212121"/>
          <w:spacing w:val="38"/>
        </w:rPr>
        <w:t xml:space="preserve"> </w:t>
      </w:r>
      <w:r>
        <w:rPr>
          <w:rFonts w:ascii="Calibri"/>
          <w:color w:val="212121"/>
        </w:rPr>
        <w:t>that</w:t>
      </w:r>
      <w:r>
        <w:rPr>
          <w:rFonts w:ascii="Calibri"/>
          <w:color w:val="212121"/>
          <w:spacing w:val="35"/>
        </w:rPr>
        <w:t xml:space="preserve"> </w:t>
      </w:r>
      <w:r>
        <w:rPr>
          <w:rFonts w:ascii="Calibri"/>
          <w:color w:val="212121"/>
        </w:rPr>
        <w:t>demonstrates</w:t>
      </w:r>
      <w:r>
        <w:rPr>
          <w:rFonts w:ascii="Calibri"/>
          <w:color w:val="212121"/>
          <w:spacing w:val="38"/>
        </w:rPr>
        <w:t xml:space="preserve"> </w:t>
      </w:r>
      <w:r>
        <w:rPr>
          <w:rFonts w:ascii="Calibri"/>
          <w:color w:val="212121"/>
        </w:rPr>
        <w:t>message</w:t>
      </w:r>
      <w:r>
        <w:rPr>
          <w:rFonts w:ascii="Calibri"/>
          <w:color w:val="212121"/>
          <w:spacing w:val="37"/>
        </w:rPr>
        <w:t xml:space="preserve"> </w:t>
      </w:r>
      <w:r>
        <w:rPr>
          <w:rFonts w:ascii="Calibri"/>
          <w:color w:val="212121"/>
        </w:rPr>
        <w:t>passing</w:t>
      </w:r>
      <w:r>
        <w:rPr>
          <w:rFonts w:ascii="Calibri"/>
          <w:color w:val="212121"/>
          <w:spacing w:val="35"/>
        </w:rPr>
        <w:t xml:space="preserve"> </w:t>
      </w:r>
      <w:r>
        <w:rPr>
          <w:rFonts w:ascii="Calibri"/>
          <w:color w:val="212121"/>
        </w:rPr>
        <w:t>model</w:t>
      </w:r>
      <w:r>
        <w:rPr>
          <w:rFonts w:ascii="Calibri"/>
          <w:color w:val="212121"/>
          <w:spacing w:val="37"/>
        </w:rPr>
        <w:t xml:space="preserve"> </w:t>
      </w:r>
      <w:r>
        <w:rPr>
          <w:rFonts w:ascii="Calibri"/>
          <w:color w:val="212121"/>
        </w:rPr>
        <w:t>of</w:t>
      </w:r>
      <w:r>
        <w:rPr>
          <w:rFonts w:ascii="Calibri"/>
          <w:color w:val="212121"/>
          <w:spacing w:val="39"/>
        </w:rPr>
        <w:t xml:space="preserve"> </w:t>
      </w:r>
      <w:r>
        <w:rPr>
          <w:rFonts w:ascii="Calibri"/>
          <w:color w:val="212121"/>
        </w:rPr>
        <w:t>process</w:t>
      </w:r>
      <w:r>
        <w:rPr>
          <w:rFonts w:ascii="Calibri"/>
          <w:color w:val="212121"/>
          <w:spacing w:val="36"/>
        </w:rPr>
        <w:t xml:space="preserve"> </w:t>
      </w:r>
      <w:r>
        <w:rPr>
          <w:rFonts w:ascii="Calibri"/>
          <w:color w:val="212121"/>
        </w:rPr>
        <w:t>communication</w:t>
      </w:r>
      <w:r>
        <w:rPr>
          <w:rFonts w:ascii="Calibri"/>
          <w:color w:val="212121"/>
          <w:spacing w:val="39"/>
        </w:rPr>
        <w:t xml:space="preserve"> </w:t>
      </w:r>
      <w:r>
        <w:rPr>
          <w:rFonts w:ascii="Calibri"/>
          <w:color w:val="212121"/>
        </w:rPr>
        <w:t>is</w:t>
      </w:r>
      <w:r>
        <w:rPr>
          <w:rFonts w:ascii="Calibri"/>
          <w:color w:val="212121"/>
          <w:spacing w:val="37"/>
        </w:rPr>
        <w:t xml:space="preserve"> </w:t>
      </w:r>
      <w:r>
        <w:rPr>
          <w:rFonts w:ascii="Calibri"/>
          <w:color w:val="212121"/>
        </w:rPr>
        <w:t>given</w:t>
      </w:r>
      <w:r>
        <w:rPr>
          <w:rFonts w:ascii="Calibri"/>
          <w:color w:val="212121"/>
          <w:spacing w:val="38"/>
        </w:rPr>
        <w:t xml:space="preserve"> </w:t>
      </w:r>
      <w:r>
        <w:rPr>
          <w:rFonts w:ascii="Calibri"/>
          <w:color w:val="212121"/>
        </w:rPr>
        <w:t>as</w:t>
      </w:r>
    </w:p>
    <w:p>
      <w:pPr>
        <w:pStyle w:val="7"/>
        <w:spacing w:before="44"/>
        <w:ind w:left="460"/>
        <w:jc w:val="both"/>
        <w:rPr>
          <w:rFonts w:ascii="Calibri" w:hAnsi="Calibri"/>
        </w:rPr>
      </w:pPr>
      <w:r>
        <w:rPr>
          <w:rFonts w:ascii="Calibri" w:hAnsi="Calibri"/>
          <w:color w:val="212121"/>
        </w:rPr>
        <w:t>follows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−</w:t>
      </w:r>
    </w:p>
    <w:p>
      <w:pPr>
        <w:spacing w:after="0"/>
        <w:jc w:val="both"/>
        <w:rPr>
          <w:rFonts w:ascii="Calibri" w:hAnsi="Calibri"/>
        </w:rPr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ind w:left="459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g">
            <w:drawing>
              <wp:inline distT="0" distB="0" distL="114300" distR="114300">
                <wp:extent cx="5810250" cy="3587750"/>
                <wp:effectExtent l="0" t="0" r="0" b="1270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3587750"/>
                          <a:chOff x="0" y="0"/>
                          <a:chExt cx="9150" cy="5650"/>
                        </a:xfrm>
                      </wpg:grpSpPr>
                      <pic:pic xmlns:pic="http://schemas.openxmlformats.org/drawingml/2006/picture">
                        <pic:nvPicPr>
                          <pic:cNvPr id="34" name="Picture 24" descr="Message Passing Model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485" y="375"/>
                            <a:ext cx="4059" cy="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s 35"/>
                        <wps:cNvSpPr/>
                        <wps:spPr>
                          <a:xfrm>
                            <a:off x="7" y="7"/>
                            <a:ext cx="9135" cy="563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DADAD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2.5pt;width:457.5pt;" coordsize="9150,5650" o:gfxdata="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">
                <o:lock v:ext="edit" aspectratio="f"/>
                <v:shape id="Picture 24" o:spid="_x0000_s1026" o:spt="75" alt="Message Passing Model" type="#_x0000_t75" style="position:absolute;left:2485;top:375;height:4944;width:4059;" filled="f" o:preferrelative="t" stroked="f" coordsize="21600,21600" o:gfxdata="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6BB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rect id="_x0000_s1026" o:spid="_x0000_s1026" o:spt="1" style="position:absolute;left:7;top:7;height:5635;width:9135;" filled="f" stroked="t" coordsize="21600,21600" o:gfxdata="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e48r4A&#10;AADbAAAADwAAAAAAAAABACAAAAAiAAAAZHJzL2Rvd25yZXYueG1sUEsBAhQAFAAAAAgAh07iQDMv&#10;BZ47AAAAOQAAABAAAAAAAAAAAQAgAAAADQEAAGRycy9zaGFwZXhtbC54bWxQSwUGAAAAAAYABgBb&#10;AQAAtwMAAAAA&#10;">
                  <v:fill on="f" focussize="0,0"/>
                  <v:stroke color="#DADADA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rFonts w:ascii="Calibri"/>
          <w:sz w:val="8"/>
        </w:rPr>
      </w:pPr>
    </w:p>
    <w:p>
      <w:pPr>
        <w:pStyle w:val="7"/>
        <w:spacing w:before="90" w:line="276" w:lineRule="auto"/>
        <w:ind w:left="460" w:right="120"/>
      </w:pPr>
      <w:r>
        <w:rPr>
          <w:color w:val="212121"/>
        </w:rPr>
        <w:t>In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diagram,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P1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P2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queue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retrieve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data.</w:t>
      </w:r>
    </w:p>
    <w:p>
      <w:pPr>
        <w:pStyle w:val="7"/>
        <w:spacing w:before="159"/>
        <w:ind w:left="460"/>
      </w:pPr>
      <w:r>
        <w:rPr>
          <w:color w:val="212121"/>
        </w:rPr>
        <w:t>Advantages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Passing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</w:p>
    <w:p>
      <w:pPr>
        <w:pStyle w:val="7"/>
        <w:spacing w:before="161"/>
        <w:ind w:left="460"/>
        <w:rPr>
          <w:rFonts w:ascii="Calibri" w:hAnsi="Calibri"/>
        </w:rPr>
      </w:pPr>
      <w:r>
        <w:rPr>
          <w:rFonts w:ascii="Calibri" w:hAnsi="Calibri"/>
          <w:color w:val="212121"/>
        </w:rPr>
        <w:t>Some</w:t>
      </w:r>
      <w:r>
        <w:rPr>
          <w:rFonts w:ascii="Calibri" w:hAnsi="Calibri"/>
          <w:color w:val="212121"/>
          <w:spacing w:val="-1"/>
        </w:rPr>
        <w:t xml:space="preserve"> </w:t>
      </w:r>
      <w:r>
        <w:rPr>
          <w:rFonts w:ascii="Calibri" w:hAnsi="Calibri"/>
          <w:color w:val="212121"/>
        </w:rPr>
        <w:t>of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the</w:t>
      </w:r>
      <w:r>
        <w:rPr>
          <w:rFonts w:ascii="Calibri" w:hAnsi="Calibri"/>
          <w:color w:val="212121"/>
          <w:spacing w:val="-4"/>
        </w:rPr>
        <w:t xml:space="preserve"> </w:t>
      </w:r>
      <w:r>
        <w:rPr>
          <w:rFonts w:ascii="Calibri" w:hAnsi="Calibri"/>
          <w:color w:val="212121"/>
        </w:rPr>
        <w:t>advantages</w:t>
      </w:r>
      <w:r>
        <w:rPr>
          <w:rFonts w:ascii="Calibri" w:hAnsi="Calibri"/>
          <w:color w:val="212121"/>
          <w:spacing w:val="-5"/>
        </w:rPr>
        <w:t xml:space="preserve"> </w:t>
      </w:r>
      <w:r>
        <w:rPr>
          <w:rFonts w:ascii="Calibri" w:hAnsi="Calibri"/>
          <w:color w:val="212121"/>
        </w:rPr>
        <w:t>of message passing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model are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rFonts w:ascii="Calibri" w:hAnsi="Calibri"/>
          <w:color w:val="212121"/>
        </w:rPr>
        <w:t>given</w:t>
      </w:r>
      <w:r>
        <w:rPr>
          <w:rFonts w:ascii="Calibri" w:hAnsi="Calibri"/>
          <w:color w:val="212121"/>
          <w:spacing w:val="-1"/>
        </w:rPr>
        <w:t xml:space="preserve"> </w:t>
      </w:r>
      <w:r>
        <w:rPr>
          <w:rFonts w:ascii="Calibri" w:hAnsi="Calibri"/>
          <w:color w:val="212121"/>
        </w:rPr>
        <w:t>as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follows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rFonts w:ascii="Calibri" w:hAnsi="Calibri"/>
          <w:color w:val="212121"/>
        </w:rPr>
        <w:t>−</w:t>
      </w:r>
    </w:p>
    <w:p>
      <w:pPr>
        <w:pStyle w:val="9"/>
        <w:numPr>
          <w:ilvl w:val="0"/>
          <w:numId w:val="14"/>
        </w:numPr>
        <w:tabs>
          <w:tab w:val="left" w:pos="1180"/>
          <w:tab w:val="left" w:pos="1181"/>
        </w:tabs>
        <w:spacing w:before="206" w:after="0" w:line="240" w:lineRule="auto"/>
        <w:ind w:left="1180" w:right="0" w:hanging="361"/>
        <w:jc w:val="left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message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passing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 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much easier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implement than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shared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memory model.</w:t>
      </w:r>
    </w:p>
    <w:p>
      <w:pPr>
        <w:pStyle w:val="9"/>
        <w:numPr>
          <w:ilvl w:val="0"/>
          <w:numId w:val="14"/>
        </w:numPr>
        <w:tabs>
          <w:tab w:val="left" w:pos="1180"/>
          <w:tab w:val="left" w:pos="1181"/>
        </w:tabs>
        <w:spacing w:before="42" w:after="0" w:line="273" w:lineRule="auto"/>
        <w:ind w:left="1180" w:right="344" w:hanging="360"/>
        <w:jc w:val="left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easier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 build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parallel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hardware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using message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passing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quite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tolerant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higher communication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latencies.</w:t>
      </w:r>
    </w:p>
    <w:p>
      <w:pPr>
        <w:pStyle w:val="7"/>
        <w:spacing w:before="83"/>
        <w:ind w:left="460"/>
      </w:pPr>
      <w:r>
        <w:rPr>
          <w:color w:val="212121"/>
        </w:rPr>
        <w:t>Disadvantage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Passing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</w:p>
    <w:p>
      <w:pPr>
        <w:pStyle w:val="7"/>
        <w:spacing w:before="161" w:line="276" w:lineRule="auto"/>
        <w:ind w:left="460" w:right="111"/>
      </w:pPr>
      <w:r>
        <w:rPr>
          <w:color w:val="212121"/>
        </w:rPr>
        <w:t>The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passing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slower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because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connection setup takes time.</w:t>
      </w:r>
    </w:p>
    <w:p>
      <w:pPr>
        <w:pStyle w:val="2"/>
        <w:spacing w:before="161"/>
      </w:pPr>
      <w:r>
        <w:rPr>
          <w:color w:val="40424E"/>
        </w:rPr>
        <w:t>classical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problems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synchronization</w:t>
      </w:r>
    </w:p>
    <w:p>
      <w:pPr>
        <w:pStyle w:val="7"/>
        <w:spacing w:before="207" w:line="278" w:lineRule="auto"/>
        <w:ind w:left="460" w:right="120"/>
      </w:pPr>
      <w:r>
        <w:rPr>
          <w:color w:val="40424E"/>
        </w:rPr>
        <w:t>These</w:t>
      </w:r>
      <w:r>
        <w:rPr>
          <w:color w:val="40424E"/>
          <w:spacing w:val="17"/>
        </w:rPr>
        <w:t xml:space="preserve"> </w:t>
      </w:r>
      <w:r>
        <w:rPr>
          <w:color w:val="40424E"/>
        </w:rPr>
        <w:t>problems</w:t>
      </w:r>
      <w:r>
        <w:rPr>
          <w:color w:val="40424E"/>
          <w:spacing w:val="21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18"/>
        </w:rPr>
        <w:t xml:space="preserve"> </w:t>
      </w:r>
      <w:r>
        <w:rPr>
          <w:color w:val="40424E"/>
        </w:rPr>
        <w:t>used</w:t>
      </w:r>
      <w:r>
        <w:rPr>
          <w:color w:val="40424E"/>
          <w:spacing w:val="20"/>
        </w:rPr>
        <w:t xml:space="preserve"> </w:t>
      </w:r>
      <w:r>
        <w:rPr>
          <w:color w:val="40424E"/>
        </w:rPr>
        <w:t>for</w:t>
      </w:r>
      <w:r>
        <w:rPr>
          <w:color w:val="40424E"/>
          <w:spacing w:val="16"/>
        </w:rPr>
        <w:t xml:space="preserve"> </w:t>
      </w:r>
      <w:r>
        <w:rPr>
          <w:color w:val="40424E"/>
        </w:rPr>
        <w:t>testing</w:t>
      </w:r>
      <w:r>
        <w:rPr>
          <w:color w:val="40424E"/>
          <w:spacing w:val="18"/>
        </w:rPr>
        <w:t xml:space="preserve"> </w:t>
      </w:r>
      <w:r>
        <w:rPr>
          <w:color w:val="40424E"/>
        </w:rPr>
        <w:t>nearly</w:t>
      </w:r>
      <w:r>
        <w:rPr>
          <w:color w:val="40424E"/>
          <w:spacing w:val="17"/>
        </w:rPr>
        <w:t xml:space="preserve"> </w:t>
      </w:r>
      <w:r>
        <w:rPr>
          <w:color w:val="40424E"/>
        </w:rPr>
        <w:t>every</w:t>
      </w:r>
      <w:r>
        <w:rPr>
          <w:color w:val="40424E"/>
          <w:spacing w:val="19"/>
        </w:rPr>
        <w:t xml:space="preserve"> </w:t>
      </w:r>
      <w:r>
        <w:rPr>
          <w:color w:val="40424E"/>
        </w:rPr>
        <w:t>newly</w:t>
      </w:r>
      <w:r>
        <w:rPr>
          <w:color w:val="40424E"/>
          <w:spacing w:val="17"/>
        </w:rPr>
        <w:t xml:space="preserve"> </w:t>
      </w:r>
      <w:r>
        <w:rPr>
          <w:color w:val="40424E"/>
        </w:rPr>
        <w:t>proposed</w:t>
      </w:r>
      <w:r>
        <w:rPr>
          <w:color w:val="40424E"/>
          <w:spacing w:val="17"/>
        </w:rPr>
        <w:t xml:space="preserve"> </w:t>
      </w:r>
      <w:r>
        <w:rPr>
          <w:color w:val="40424E"/>
        </w:rPr>
        <w:t>synchronization</w:t>
      </w:r>
      <w:r>
        <w:rPr>
          <w:color w:val="40424E"/>
          <w:spacing w:val="17"/>
        </w:rPr>
        <w:t xml:space="preserve"> </w:t>
      </w:r>
      <w:r>
        <w:rPr>
          <w:color w:val="40424E"/>
        </w:rPr>
        <w:t>scheme.</w:t>
      </w:r>
      <w:r>
        <w:rPr>
          <w:color w:val="40424E"/>
          <w:spacing w:val="19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following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problems of synchronization 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considered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classical problems:</w:t>
      </w:r>
    </w:p>
    <w:p>
      <w:pPr>
        <w:pStyle w:val="9"/>
        <w:numPr>
          <w:ilvl w:val="0"/>
          <w:numId w:val="15"/>
        </w:numPr>
        <w:tabs>
          <w:tab w:val="left" w:pos="701"/>
        </w:tabs>
        <w:spacing w:before="155" w:after="0" w:line="240" w:lineRule="auto"/>
        <w:ind w:left="700" w:right="0" w:hanging="241"/>
        <w:jc w:val="left"/>
        <w:rPr>
          <w:sz w:val="24"/>
        </w:rPr>
      </w:pPr>
      <w:r>
        <w:rPr>
          <w:color w:val="212121"/>
          <w:sz w:val="24"/>
        </w:rPr>
        <w:t>Bounded-buffer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Producer-Consumer)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Problem,</w:t>
      </w:r>
    </w:p>
    <w:p>
      <w:pPr>
        <w:pStyle w:val="7"/>
        <w:spacing w:before="4"/>
        <w:rPr>
          <w:sz w:val="38"/>
        </w:rPr>
      </w:pPr>
    </w:p>
    <w:p>
      <w:pPr>
        <w:pStyle w:val="9"/>
        <w:numPr>
          <w:ilvl w:val="0"/>
          <w:numId w:val="15"/>
        </w:numPr>
        <w:tabs>
          <w:tab w:val="left" w:pos="701"/>
        </w:tabs>
        <w:spacing w:before="1" w:after="0" w:line="240" w:lineRule="auto"/>
        <w:ind w:left="700" w:right="0" w:hanging="241"/>
        <w:jc w:val="left"/>
        <w:rPr>
          <w:sz w:val="24"/>
        </w:rPr>
      </w:pPr>
      <w:r>
        <w:rPr>
          <w:color w:val="212121"/>
          <w:sz w:val="24"/>
        </w:rPr>
        <w:t>Dining-Philosophers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Problem,</w:t>
      </w:r>
    </w:p>
    <w:p>
      <w:pPr>
        <w:pStyle w:val="7"/>
        <w:spacing w:before="4"/>
        <w:rPr>
          <w:sz w:val="38"/>
        </w:rPr>
      </w:pPr>
    </w:p>
    <w:p>
      <w:pPr>
        <w:pStyle w:val="9"/>
        <w:numPr>
          <w:ilvl w:val="0"/>
          <w:numId w:val="15"/>
        </w:numPr>
        <w:tabs>
          <w:tab w:val="left" w:pos="701"/>
        </w:tabs>
        <w:spacing w:before="0" w:after="0" w:line="240" w:lineRule="auto"/>
        <w:ind w:left="700" w:right="0" w:hanging="241"/>
        <w:jc w:val="left"/>
        <w:rPr>
          <w:sz w:val="24"/>
        </w:rPr>
      </w:pPr>
      <w:r>
        <w:rPr>
          <w:color w:val="212121"/>
          <w:sz w:val="24"/>
        </w:rPr>
        <w:t>Readers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Writers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Problem,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800" w:right="1320" w:bottom="280" w:left="980" w:header="720" w:footer="720" w:gutter="0"/>
          <w:cols w:space="720" w:num="1"/>
        </w:sectPr>
      </w:pPr>
    </w:p>
    <w:p>
      <w:pPr>
        <w:pStyle w:val="7"/>
        <w:spacing w:before="70" w:line="276" w:lineRule="auto"/>
        <w:ind w:left="460" w:right="119" w:firstLine="60"/>
        <w:jc w:val="both"/>
      </w:pPr>
      <w:r>
        <w:rPr>
          <w:b/>
          <w:color w:val="40424E"/>
        </w:rPr>
        <w:t xml:space="preserve">producer–consumer problem </w:t>
      </w:r>
      <w:r>
        <w:rPr>
          <w:color w:val="40424E"/>
        </w:rPr>
        <w:t>(also known as the bounded-buffer problem) is a classic example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of a multi-process synchronization problem. The problem describes two processes, the producer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 consumer,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which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share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common, fixed-size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buffer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used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as a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queue.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61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The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producer’s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job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 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generate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data, put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 buffer,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start again.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57" w:after="0" w:line="364" w:lineRule="auto"/>
        <w:ind w:left="1540" w:right="728" w:hanging="360"/>
        <w:jc w:val="left"/>
        <w:rPr>
          <w:sz w:val="24"/>
        </w:rPr>
      </w:pPr>
      <w:r>
        <w:rPr>
          <w:color w:val="40424E"/>
          <w:sz w:val="24"/>
        </w:rPr>
        <w:t>At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same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time, 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consumer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is consuming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data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(i.e. removing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from the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buffer),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one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piece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at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a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time.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37"/>
        </w:rPr>
      </w:pPr>
    </w:p>
    <w:p>
      <w:pPr>
        <w:pStyle w:val="7"/>
        <w:spacing w:before="1" w:line="276" w:lineRule="auto"/>
        <w:ind w:left="460" w:right="121"/>
        <w:jc w:val="both"/>
      </w:pPr>
      <w:r>
        <w:rPr>
          <w:b/>
          <w:color w:val="40424E"/>
        </w:rPr>
        <w:t xml:space="preserve">Problem : </w:t>
      </w:r>
      <w:r>
        <w:rPr>
          <w:color w:val="40424E"/>
        </w:rPr>
        <w:t>To make sure that the producer won’t try to add data into the buffer if it’s full and that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consumer won’t try to remove data from an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empty buffer.</w:t>
      </w:r>
    </w:p>
    <w:p>
      <w:pPr>
        <w:pStyle w:val="7"/>
        <w:spacing w:before="160" w:line="276" w:lineRule="auto"/>
        <w:ind w:left="460" w:right="118"/>
        <w:jc w:val="both"/>
      </w:pPr>
      <w:r>
        <w:rPr>
          <w:b/>
          <w:color w:val="40424E"/>
        </w:rPr>
        <w:t xml:space="preserve">Solution : </w:t>
      </w:r>
      <w:r>
        <w:rPr>
          <w:color w:val="40424E"/>
        </w:rPr>
        <w:t>The producer is to either go to sleep or discard data if the buffer is full. The next time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consumer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removes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an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item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from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buffer,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it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notifies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producer,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who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starts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fill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buffer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again. In the same way, the consumer can go to sleep if it finds the buffer to be empty. The next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time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producer puts data into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buffer, it wakes up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sleeping consumer.</w:t>
      </w:r>
    </w:p>
    <w:p>
      <w:pPr>
        <w:pStyle w:val="7"/>
        <w:spacing w:before="161"/>
        <w:ind w:left="460"/>
      </w:pPr>
      <w:r>
        <w:rPr>
          <w:color w:val="40424E"/>
        </w:rPr>
        <w:t>https://youtu.be/L-miVh3xUnQ</w:t>
      </w:r>
    </w:p>
    <w:p>
      <w:pPr>
        <w:spacing w:before="203" w:line="276" w:lineRule="auto"/>
        <w:ind w:left="460" w:right="120" w:firstLine="0"/>
        <w:jc w:val="both"/>
        <w:rPr>
          <w:rFonts w:ascii="Arial MT" w:hAnsi="Arial MT"/>
          <w:sz w:val="26"/>
        </w:rPr>
      </w:pPr>
      <w:r>
        <w:rPr>
          <w:rFonts w:ascii="Arial" w:hAnsi="Arial"/>
          <w:b/>
          <w:color w:val="40424E"/>
          <w:sz w:val="26"/>
        </w:rPr>
        <w:t xml:space="preserve">The Dining Philosopher Problem – </w:t>
      </w:r>
      <w:r>
        <w:rPr>
          <w:rFonts w:ascii="Arial MT" w:hAnsi="Arial MT"/>
          <w:color w:val="40424E"/>
          <w:sz w:val="26"/>
        </w:rPr>
        <w:t>The Dining Philosopher Problem states that</w:t>
      </w:r>
      <w:r>
        <w:rPr>
          <w:rFonts w:ascii="Arial MT" w:hAnsi="Arial MT"/>
          <w:color w:val="40424E"/>
          <w:spacing w:val="-70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K philosophers seated around a circular table with one chopstick between each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pair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of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philosophers.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There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is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one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chopstick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between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each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philosopher.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A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philosopher may eat if he can pick up the two chopsticks adjacent to him. One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chopstick</w:t>
      </w:r>
      <w:r>
        <w:rPr>
          <w:rFonts w:ascii="Arial MT" w:hAnsi="Arial MT"/>
          <w:color w:val="40424E"/>
          <w:spacing w:val="-2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may be</w:t>
      </w:r>
      <w:r>
        <w:rPr>
          <w:rFonts w:ascii="Arial MT" w:hAnsi="Arial MT"/>
          <w:color w:val="40424E"/>
          <w:spacing w:val="-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picked</w:t>
      </w:r>
      <w:r>
        <w:rPr>
          <w:rFonts w:ascii="Arial MT" w:hAnsi="Arial MT"/>
          <w:color w:val="40424E"/>
          <w:spacing w:val="-2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up</w:t>
      </w:r>
      <w:r>
        <w:rPr>
          <w:rFonts w:ascii="Arial MT" w:hAnsi="Arial MT"/>
          <w:color w:val="40424E"/>
          <w:spacing w:val="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by</w:t>
      </w:r>
      <w:r>
        <w:rPr>
          <w:rFonts w:ascii="Arial MT" w:hAnsi="Arial MT"/>
          <w:color w:val="40424E"/>
          <w:spacing w:val="-2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any</w:t>
      </w:r>
      <w:r>
        <w:rPr>
          <w:rFonts w:ascii="Arial MT" w:hAnsi="Arial MT"/>
          <w:color w:val="40424E"/>
          <w:spacing w:val="-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one</w:t>
      </w:r>
      <w:r>
        <w:rPr>
          <w:rFonts w:ascii="Arial MT" w:hAnsi="Arial MT"/>
          <w:color w:val="40424E"/>
          <w:spacing w:val="2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of its</w:t>
      </w:r>
      <w:r>
        <w:rPr>
          <w:rFonts w:ascii="Arial MT" w:hAnsi="Arial MT"/>
          <w:color w:val="40424E"/>
          <w:spacing w:val="-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adjacent</w:t>
      </w:r>
      <w:r>
        <w:rPr>
          <w:rFonts w:ascii="Arial MT" w:hAnsi="Arial MT"/>
          <w:color w:val="40424E"/>
          <w:spacing w:val="-2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followers</w:t>
      </w:r>
      <w:r>
        <w:rPr>
          <w:rFonts w:ascii="Arial MT" w:hAnsi="Arial MT"/>
          <w:color w:val="40424E"/>
          <w:spacing w:val="-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but</w:t>
      </w:r>
      <w:r>
        <w:rPr>
          <w:rFonts w:ascii="Arial MT" w:hAnsi="Arial MT"/>
          <w:color w:val="40424E"/>
          <w:spacing w:val="-2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not</w:t>
      </w:r>
      <w:r>
        <w:rPr>
          <w:rFonts w:ascii="Arial MT" w:hAnsi="Arial MT"/>
          <w:color w:val="40424E"/>
          <w:spacing w:val="-1"/>
          <w:sz w:val="26"/>
        </w:rPr>
        <w:t xml:space="preserve"> </w:t>
      </w:r>
      <w:r>
        <w:rPr>
          <w:rFonts w:ascii="Arial MT" w:hAnsi="Arial MT"/>
          <w:color w:val="40424E"/>
          <w:sz w:val="26"/>
        </w:rPr>
        <w:t>both.</w:t>
      </w:r>
    </w:p>
    <w:p>
      <w:pPr>
        <w:pStyle w:val="7"/>
        <w:rPr>
          <w:rFonts w:ascii="Arial MT"/>
          <w:sz w:val="20"/>
        </w:rPr>
      </w:pPr>
    </w:p>
    <w:p>
      <w:pPr>
        <w:pStyle w:val="7"/>
        <w:rPr>
          <w:rFonts w:ascii="Arial MT"/>
          <w:sz w:val="20"/>
        </w:rPr>
      </w:pPr>
    </w:p>
    <w:p>
      <w:pPr>
        <w:pStyle w:val="7"/>
        <w:spacing w:before="8"/>
        <w:rPr>
          <w:rFonts w:ascii="Arial MT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175895</wp:posOffset>
            </wp:positionV>
            <wp:extent cx="3334385" cy="2809875"/>
            <wp:effectExtent l="0" t="0" r="18415" b="9525"/>
            <wp:wrapTopAndBottom/>
            <wp:docPr id="1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19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76"/>
      </w:pPr>
      <w:r>
        <w:rPr>
          <w:color w:val="40424E"/>
        </w:rPr>
        <w:t>Semaphore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Solution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Dining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Philosopher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–</w:t>
      </w:r>
    </w:p>
    <w:p>
      <w:pPr>
        <w:spacing w:after="0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spacing w:before="70"/>
        <w:ind w:left="460"/>
      </w:pPr>
      <w:r>
        <w:rPr>
          <w:color w:val="40424E"/>
        </w:rPr>
        <w:t>Each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philosopher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represented by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following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pseudocode: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32"/>
        </w:rPr>
      </w:pPr>
    </w:p>
    <w:p>
      <w:pPr>
        <w:pStyle w:val="7"/>
        <w:spacing w:line="276" w:lineRule="auto"/>
        <w:ind w:left="460" w:right="117"/>
        <w:jc w:val="both"/>
      </w:pPr>
      <w:r>
        <w:rPr>
          <w:color w:val="40424E"/>
        </w:rPr>
        <w:t>There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three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states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philosopher:</w:t>
      </w:r>
      <w:r>
        <w:rPr>
          <w:color w:val="40424E"/>
          <w:spacing w:val="-3"/>
        </w:rPr>
        <w:t xml:space="preserve"> </w:t>
      </w:r>
      <w:r>
        <w:rPr>
          <w:b/>
          <w:color w:val="40424E"/>
        </w:rPr>
        <w:t>THINKING,</w:t>
      </w:r>
      <w:r>
        <w:rPr>
          <w:b/>
          <w:color w:val="40424E"/>
          <w:spacing w:val="-5"/>
        </w:rPr>
        <w:t xml:space="preserve"> </w:t>
      </w:r>
      <w:r>
        <w:rPr>
          <w:b/>
          <w:color w:val="40424E"/>
        </w:rPr>
        <w:t>HUNGRY,</w:t>
      </w:r>
      <w:r>
        <w:rPr>
          <w:b/>
          <w:color w:val="40424E"/>
          <w:spacing w:val="-6"/>
        </w:rPr>
        <w:t xml:space="preserve"> </w:t>
      </w:r>
      <w:r>
        <w:rPr>
          <w:b/>
          <w:color w:val="40424E"/>
        </w:rPr>
        <w:t>and</w:t>
      </w:r>
      <w:r>
        <w:rPr>
          <w:b/>
          <w:color w:val="40424E"/>
          <w:spacing w:val="-5"/>
        </w:rPr>
        <w:t xml:space="preserve"> </w:t>
      </w:r>
      <w:r>
        <w:rPr>
          <w:b/>
          <w:color w:val="40424E"/>
        </w:rPr>
        <w:t>EATING</w:t>
      </w:r>
      <w:r>
        <w:rPr>
          <w:color w:val="40424E"/>
        </w:rPr>
        <w:t>.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Here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there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two semaphores: Mutex and a semaphore array for the philosophers. Mutex is used such that no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two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philosophers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may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access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pickup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or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put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down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at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same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time.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7"/>
        </w:rPr>
        <w:t xml:space="preserve"> </w:t>
      </w:r>
      <w:r>
        <w:rPr>
          <w:color w:val="40424E"/>
        </w:rPr>
        <w:t>array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used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control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the behavior of each philosopher. But, semaphores can result in deadlock due to programming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errors</w:t>
      </w:r>
    </w:p>
    <w:p>
      <w:pPr>
        <w:pStyle w:val="7"/>
        <w:spacing w:before="161"/>
        <w:ind w:left="460"/>
      </w:pPr>
      <w:r>
        <w:rPr>
          <w:color w:val="40424E"/>
        </w:rPr>
        <w:t>https://youtu.be/g</w:t>
      </w:r>
      <w:r>
        <w:rPr>
          <w:color w:val="40424E"/>
          <w:spacing w:val="117"/>
          <w:u w:val="single" w:color="3F414D"/>
        </w:rPr>
        <w:t xml:space="preserve"> </w:t>
      </w:r>
      <w:r>
        <w:rPr>
          <w:color w:val="40424E"/>
        </w:rPr>
        <w:t>anK9O75k</w:t>
      </w:r>
    </w:p>
    <w:p>
      <w:pPr>
        <w:pStyle w:val="4"/>
        <w:spacing w:before="201"/>
      </w:pPr>
      <w:r>
        <w:rPr>
          <w:color w:val="212121"/>
        </w:rPr>
        <w:t>Readers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Writers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Problem</w:t>
      </w:r>
    </w:p>
    <w:p>
      <w:pPr>
        <w:pStyle w:val="7"/>
        <w:spacing w:before="202"/>
        <w:ind w:left="460"/>
      </w:pPr>
      <w:r>
        <w:rPr>
          <w:color w:val="40424E"/>
        </w:rPr>
        <w:t>.Consider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situation where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we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have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file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shared between many people.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204" w:after="0" w:line="364" w:lineRule="auto"/>
        <w:ind w:left="1540" w:right="191" w:hanging="360"/>
        <w:jc w:val="left"/>
        <w:rPr>
          <w:sz w:val="24"/>
        </w:rPr>
      </w:pPr>
      <w:r>
        <w:rPr>
          <w:color w:val="40424E"/>
          <w:sz w:val="24"/>
        </w:rPr>
        <w:t>If one of the people tries editing the file, no other person should be reading or writing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at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same time, otherwise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changes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will not be visible 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him/her.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6" w:after="0" w:line="364" w:lineRule="auto"/>
        <w:ind w:left="460" w:right="310" w:firstLine="719"/>
        <w:jc w:val="left"/>
        <w:rPr>
          <w:b/>
          <w:sz w:val="24"/>
        </w:rPr>
      </w:pPr>
      <w:r>
        <w:rPr>
          <w:color w:val="40424E"/>
          <w:sz w:val="24"/>
        </w:rPr>
        <w:t>However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if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some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person 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reading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file,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others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may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same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time.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Precisely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 OS we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call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 xml:space="preserve">this situation as the </w:t>
      </w:r>
      <w:r>
        <w:rPr>
          <w:b/>
          <w:color w:val="40424E"/>
          <w:sz w:val="24"/>
        </w:rPr>
        <w:t>readers-writers problem</w:t>
      </w:r>
    </w:p>
    <w:p>
      <w:pPr>
        <w:pStyle w:val="7"/>
        <w:spacing w:before="17"/>
        <w:ind w:left="460"/>
      </w:pPr>
      <w:r>
        <w:rPr>
          <w:color w:val="40424E"/>
        </w:rPr>
        <w:t>Problem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parameters: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204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One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set of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data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shared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among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 number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processes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5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Once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a writer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ready,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performs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write.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Only one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writer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may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write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 time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55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If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a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process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 writing,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no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other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process can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read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5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If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at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least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one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reader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reading,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no other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process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can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write</w:t>
      </w:r>
    </w:p>
    <w:p>
      <w:pPr>
        <w:pStyle w:val="9"/>
        <w:numPr>
          <w:ilvl w:val="1"/>
          <w:numId w:val="15"/>
        </w:numPr>
        <w:tabs>
          <w:tab w:val="left" w:pos="1540"/>
          <w:tab w:val="left" w:pos="1541"/>
        </w:tabs>
        <w:spacing w:before="15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Readers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may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not write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and only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</w:t>
      </w:r>
    </w:p>
    <w:p>
      <w:pPr>
        <w:pStyle w:val="4"/>
        <w:spacing w:before="155"/>
      </w:pPr>
      <w:r>
        <w:rPr>
          <w:color w:val="40424E"/>
        </w:rPr>
        <w:t>Solution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when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Reader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has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 Priority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over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Writer</w:t>
      </w:r>
    </w:p>
    <w:p>
      <w:pPr>
        <w:pStyle w:val="7"/>
        <w:spacing w:before="159" w:line="379" w:lineRule="auto"/>
        <w:ind w:left="460" w:right="1216"/>
      </w:pPr>
      <w:r>
        <w:rPr>
          <w:color w:val="40424E"/>
        </w:rPr>
        <w:t>Here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priority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means, no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reader should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wait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if 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share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currently opened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for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reading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Three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variables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 xml:space="preserve">used: </w:t>
      </w:r>
      <w:r>
        <w:rPr>
          <w:b/>
          <w:color w:val="40424E"/>
        </w:rPr>
        <w:t>mutex, wrt, readcnt</w:t>
      </w:r>
      <w:r>
        <w:rPr>
          <w:b/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implement solution</w:t>
      </w:r>
    </w:p>
    <w:p>
      <w:pPr>
        <w:pStyle w:val="9"/>
        <w:numPr>
          <w:ilvl w:val="0"/>
          <w:numId w:val="16"/>
        </w:numPr>
        <w:tabs>
          <w:tab w:val="left" w:pos="1541"/>
        </w:tabs>
        <w:spacing w:before="3" w:after="0" w:line="372" w:lineRule="auto"/>
        <w:ind w:left="1540" w:right="180" w:hanging="360"/>
        <w:jc w:val="left"/>
        <w:rPr>
          <w:sz w:val="24"/>
        </w:rPr>
      </w:pPr>
      <w:r>
        <w:rPr>
          <w:b/>
          <w:color w:val="40424E"/>
          <w:sz w:val="24"/>
        </w:rPr>
        <w:t>semaphore</w:t>
      </w:r>
      <w:r>
        <w:rPr>
          <w:b/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mutex,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wrt;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//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semaphore</w:t>
      </w:r>
      <w:r>
        <w:rPr>
          <w:color w:val="40424E"/>
          <w:spacing w:val="-2"/>
          <w:sz w:val="24"/>
        </w:rPr>
        <w:t xml:space="preserve"> </w:t>
      </w:r>
      <w:r>
        <w:rPr>
          <w:b/>
          <w:color w:val="40424E"/>
          <w:sz w:val="24"/>
        </w:rPr>
        <w:t>mutex</w:t>
      </w:r>
      <w:r>
        <w:rPr>
          <w:b/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used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ensure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mutual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exclusion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when</w:t>
      </w:r>
      <w:r>
        <w:rPr>
          <w:color w:val="40424E"/>
          <w:spacing w:val="-57"/>
          <w:sz w:val="24"/>
        </w:rPr>
        <w:t xml:space="preserve"> </w:t>
      </w:r>
      <w:r>
        <w:rPr>
          <w:b/>
          <w:color w:val="40424E"/>
          <w:sz w:val="24"/>
        </w:rPr>
        <w:t xml:space="preserve">readcnt </w:t>
      </w:r>
      <w:r>
        <w:rPr>
          <w:color w:val="40424E"/>
          <w:sz w:val="24"/>
        </w:rPr>
        <w:t>is updated i.e. when any reader enters or exit from the critical section and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semaphore</w:t>
      </w:r>
      <w:r>
        <w:rPr>
          <w:color w:val="40424E"/>
          <w:spacing w:val="-2"/>
          <w:sz w:val="24"/>
        </w:rPr>
        <w:t xml:space="preserve"> </w:t>
      </w:r>
      <w:r>
        <w:rPr>
          <w:b/>
          <w:color w:val="40424E"/>
          <w:sz w:val="24"/>
        </w:rPr>
        <w:t xml:space="preserve">wrt </w:t>
      </w:r>
      <w:r>
        <w:rPr>
          <w:color w:val="40424E"/>
          <w:sz w:val="24"/>
        </w:rPr>
        <w:t>is used by both readers and writers</w:t>
      </w:r>
    </w:p>
    <w:p>
      <w:pPr>
        <w:pStyle w:val="9"/>
        <w:numPr>
          <w:ilvl w:val="0"/>
          <w:numId w:val="16"/>
        </w:numPr>
        <w:tabs>
          <w:tab w:val="left" w:pos="1541"/>
          <w:tab w:val="left" w:pos="3146"/>
        </w:tabs>
        <w:spacing w:before="9" w:after="0" w:line="364" w:lineRule="auto"/>
        <w:ind w:left="1540" w:right="222" w:hanging="360"/>
        <w:jc w:val="left"/>
        <w:rPr>
          <w:sz w:val="24"/>
        </w:rPr>
      </w:pPr>
      <w:r>
        <w:rPr>
          <w:b/>
          <w:color w:val="40424E"/>
          <w:sz w:val="24"/>
        </w:rPr>
        <w:t>int</w:t>
      </w:r>
      <w:r>
        <w:rPr>
          <w:b/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readcnt;</w:t>
      </w:r>
      <w:r>
        <w:rPr>
          <w:color w:val="40424E"/>
          <w:spacing w:val="59"/>
          <w:sz w:val="24"/>
        </w:rPr>
        <w:t xml:space="preserve"> </w:t>
      </w:r>
      <w:r>
        <w:rPr>
          <w:color w:val="40424E"/>
          <w:sz w:val="24"/>
        </w:rPr>
        <w:t>//</w:t>
      </w:r>
      <w:r>
        <w:rPr>
          <w:color w:val="40424E"/>
          <w:sz w:val="24"/>
        </w:rPr>
        <w:tab/>
      </w:r>
      <w:r>
        <w:rPr>
          <w:b/>
          <w:color w:val="40424E"/>
          <w:sz w:val="24"/>
        </w:rPr>
        <w:t>readcnt</w:t>
      </w:r>
      <w:r>
        <w:rPr>
          <w:b/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tells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number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processes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performing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critical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section,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initially 0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37"/>
        </w:rPr>
      </w:pPr>
    </w:p>
    <w:p>
      <w:pPr>
        <w:pStyle w:val="7"/>
        <w:ind w:left="1180"/>
      </w:pPr>
      <w:r>
        <w:rPr>
          <w:color w:val="40424E"/>
        </w:rPr>
        <w:t>https://youtu.be/XWEn71mTShs</w:t>
      </w:r>
    </w:p>
    <w:p>
      <w:pPr>
        <w:spacing w:after="0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4"/>
        <w:spacing w:before="70"/>
      </w:pPr>
      <w:r>
        <w:rPr>
          <w:color w:val="40424E"/>
        </w:rPr>
        <w:t>Functions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for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sempahore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:</w:t>
      </w:r>
    </w:p>
    <w:p>
      <w:pPr>
        <w:pStyle w:val="9"/>
        <w:numPr>
          <w:ilvl w:val="0"/>
          <w:numId w:val="17"/>
        </w:numPr>
        <w:tabs>
          <w:tab w:val="left" w:pos="641"/>
        </w:tabs>
        <w:spacing w:before="199" w:after="0" w:line="240" w:lineRule="auto"/>
        <w:ind w:left="640" w:right="0" w:hanging="181"/>
        <w:jc w:val="left"/>
        <w:rPr>
          <w:sz w:val="24"/>
        </w:rPr>
      </w:pPr>
      <w:r>
        <w:rPr>
          <w:color w:val="40424E"/>
          <w:sz w:val="24"/>
        </w:rPr>
        <w:t>wait()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: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decrements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 semaphore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value.</w:t>
      </w:r>
    </w:p>
    <w:p>
      <w:pPr>
        <w:pStyle w:val="9"/>
        <w:numPr>
          <w:ilvl w:val="0"/>
          <w:numId w:val="17"/>
        </w:numPr>
        <w:tabs>
          <w:tab w:val="left" w:pos="641"/>
        </w:tabs>
        <w:spacing w:before="202" w:after="0" w:line="240" w:lineRule="auto"/>
        <w:ind w:left="640" w:right="0" w:hanging="181"/>
        <w:jc w:val="left"/>
        <w:rPr>
          <w:sz w:val="24"/>
        </w:rPr>
      </w:pPr>
      <w:r>
        <w:rPr>
          <w:color w:val="40424E"/>
          <w:sz w:val="24"/>
        </w:rPr>
        <w:t>signal()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: increments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semaphore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value.</w:t>
      </w:r>
    </w:p>
    <w:p>
      <w:pPr>
        <w:pStyle w:val="4"/>
        <w:spacing w:before="202"/>
      </w:pPr>
      <w:r>
        <w:rPr>
          <w:color w:val="40424E"/>
        </w:rPr>
        <w:t>Writer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process:</w:t>
      </w:r>
    </w:p>
    <w:p>
      <w:pPr>
        <w:pStyle w:val="9"/>
        <w:numPr>
          <w:ilvl w:val="0"/>
          <w:numId w:val="18"/>
        </w:numPr>
        <w:tabs>
          <w:tab w:val="left" w:pos="1541"/>
        </w:tabs>
        <w:spacing w:before="203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Writer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requests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entry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critical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section.</w:t>
      </w:r>
    </w:p>
    <w:p>
      <w:pPr>
        <w:pStyle w:val="9"/>
        <w:numPr>
          <w:ilvl w:val="0"/>
          <w:numId w:val="18"/>
        </w:numPr>
        <w:tabs>
          <w:tab w:val="left" w:pos="1541"/>
        </w:tabs>
        <w:spacing w:before="157" w:after="0" w:line="364" w:lineRule="auto"/>
        <w:ind w:left="1540" w:right="917" w:hanging="360"/>
        <w:jc w:val="left"/>
        <w:rPr>
          <w:sz w:val="24"/>
        </w:rPr>
      </w:pPr>
      <w:r>
        <w:rPr>
          <w:color w:val="40424E"/>
          <w:sz w:val="24"/>
        </w:rPr>
        <w:t>If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allowed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i.e.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wait()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gives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true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value,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 enters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performs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 write.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If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not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allowed,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 keeps on waiting.</w:t>
      </w:r>
    </w:p>
    <w:p>
      <w:pPr>
        <w:pStyle w:val="9"/>
        <w:numPr>
          <w:ilvl w:val="0"/>
          <w:numId w:val="18"/>
        </w:numPr>
        <w:tabs>
          <w:tab w:val="left" w:pos="1541"/>
        </w:tabs>
        <w:spacing w:before="1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exits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 critical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section.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232"/>
        <w:ind w:left="460"/>
      </w:pPr>
      <w:r>
        <w:rPr>
          <w:color w:val="40424E"/>
        </w:rPr>
        <w:t>do {</w:t>
      </w:r>
    </w:p>
    <w:p>
      <w:pPr>
        <w:pStyle w:val="7"/>
        <w:spacing w:before="201" w:line="415" w:lineRule="auto"/>
        <w:ind w:left="700" w:right="5812"/>
      </w:pPr>
      <w:r>
        <w:rPr>
          <w:color w:val="40424E"/>
        </w:rPr>
        <w:t>//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writer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requests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for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wait(wrt);</w:t>
      </w:r>
    </w:p>
    <w:p>
      <w:pPr>
        <w:pStyle w:val="7"/>
        <w:rPr>
          <w:sz w:val="26"/>
        </w:rPr>
      </w:pPr>
    </w:p>
    <w:p>
      <w:pPr>
        <w:pStyle w:val="7"/>
        <w:spacing w:before="179"/>
        <w:ind w:left="700"/>
      </w:pPr>
      <w:r>
        <w:rPr>
          <w:color w:val="40424E"/>
        </w:rPr>
        <w:t>//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performs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write</w:t>
      </w:r>
    </w:p>
    <w:p>
      <w:pPr>
        <w:pStyle w:val="7"/>
        <w:rPr>
          <w:sz w:val="26"/>
        </w:rPr>
      </w:pPr>
    </w:p>
    <w:p>
      <w:pPr>
        <w:pStyle w:val="7"/>
        <w:spacing w:before="1"/>
        <w:rPr>
          <w:sz w:val="33"/>
        </w:rPr>
      </w:pPr>
    </w:p>
    <w:p>
      <w:pPr>
        <w:pStyle w:val="7"/>
        <w:spacing w:line="415" w:lineRule="auto"/>
        <w:ind w:left="700" w:right="6607"/>
      </w:pPr>
      <w:r>
        <w:rPr>
          <w:color w:val="40424E"/>
        </w:rPr>
        <w:t>// leaves the critical section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signal(wrt);</w:t>
      </w:r>
    </w:p>
    <w:p>
      <w:pPr>
        <w:pStyle w:val="7"/>
        <w:rPr>
          <w:sz w:val="26"/>
        </w:rPr>
      </w:pPr>
    </w:p>
    <w:p>
      <w:pPr>
        <w:pStyle w:val="7"/>
        <w:spacing w:before="177"/>
        <w:ind w:left="460"/>
      </w:pPr>
      <w:r>
        <w:rPr>
          <w:color w:val="40424E"/>
        </w:rPr>
        <w:t>}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while(true);</w:t>
      </w:r>
    </w:p>
    <w:p>
      <w:pPr>
        <w:pStyle w:val="4"/>
        <w:spacing w:before="202"/>
      </w:pPr>
      <w:r>
        <w:rPr>
          <w:color w:val="40424E"/>
        </w:rPr>
        <w:t>Reader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process:</w:t>
      </w:r>
    </w:p>
    <w:p>
      <w:pPr>
        <w:pStyle w:val="9"/>
        <w:numPr>
          <w:ilvl w:val="0"/>
          <w:numId w:val="19"/>
        </w:numPr>
        <w:tabs>
          <w:tab w:val="left" w:pos="1541"/>
        </w:tabs>
        <w:spacing w:before="203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Reader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requests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entry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critical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section.</w:t>
      </w:r>
    </w:p>
    <w:p>
      <w:pPr>
        <w:pStyle w:val="9"/>
        <w:numPr>
          <w:ilvl w:val="0"/>
          <w:numId w:val="19"/>
        </w:numPr>
        <w:tabs>
          <w:tab w:val="left" w:pos="1541"/>
        </w:tabs>
        <w:spacing w:before="157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If</w:t>
      </w:r>
      <w:r>
        <w:rPr>
          <w:color w:val="40424E"/>
          <w:spacing w:val="-4"/>
          <w:sz w:val="24"/>
        </w:rPr>
        <w:t xml:space="preserve"> </w:t>
      </w:r>
      <w:r>
        <w:rPr>
          <w:color w:val="40424E"/>
          <w:sz w:val="24"/>
        </w:rPr>
        <w:t>allowed:</w:t>
      </w:r>
    </w:p>
    <w:p>
      <w:pPr>
        <w:pStyle w:val="9"/>
        <w:numPr>
          <w:ilvl w:val="1"/>
          <w:numId w:val="19"/>
        </w:numPr>
        <w:tabs>
          <w:tab w:val="left" w:pos="2620"/>
          <w:tab w:val="left" w:pos="2621"/>
        </w:tabs>
        <w:spacing w:before="158" w:after="0" w:line="372" w:lineRule="auto"/>
        <w:ind w:left="2620" w:right="122" w:hanging="360"/>
        <w:jc w:val="left"/>
        <w:rPr>
          <w:sz w:val="24"/>
        </w:rPr>
      </w:pPr>
      <w:r>
        <w:rPr>
          <w:color w:val="40424E"/>
          <w:sz w:val="24"/>
        </w:rPr>
        <w:t>it increments the count of number of readers inside the critical section. If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this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 first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reader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entering, it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locks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wrt</w:t>
      </w:r>
      <w:r>
        <w:rPr>
          <w:b/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semaphore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restrict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entry of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writers if any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reader is inside.</w:t>
      </w:r>
    </w:p>
    <w:p>
      <w:pPr>
        <w:pStyle w:val="9"/>
        <w:numPr>
          <w:ilvl w:val="1"/>
          <w:numId w:val="19"/>
        </w:numPr>
        <w:tabs>
          <w:tab w:val="left" w:pos="2620"/>
          <w:tab w:val="left" w:pos="2621"/>
        </w:tabs>
        <w:spacing w:before="8" w:after="0" w:line="364" w:lineRule="auto"/>
        <w:ind w:left="2620" w:right="309" w:hanging="360"/>
        <w:jc w:val="left"/>
        <w:rPr>
          <w:sz w:val="24"/>
        </w:rPr>
      </w:pPr>
      <w:r>
        <w:rPr>
          <w:color w:val="40424E"/>
          <w:sz w:val="24"/>
        </w:rPr>
        <w:t>It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then,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signals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mutex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as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any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other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reader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allowed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enter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while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others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are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already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reading.</w:t>
      </w:r>
    </w:p>
    <w:p>
      <w:pPr>
        <w:spacing w:after="0" w:line="364" w:lineRule="auto"/>
        <w:jc w:val="left"/>
        <w:rPr>
          <w:sz w:val="24"/>
        </w:rPr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9"/>
        <w:numPr>
          <w:ilvl w:val="1"/>
          <w:numId w:val="19"/>
        </w:numPr>
        <w:tabs>
          <w:tab w:val="left" w:pos="2620"/>
          <w:tab w:val="left" w:pos="2621"/>
        </w:tabs>
        <w:spacing w:before="72" w:after="0" w:line="372" w:lineRule="auto"/>
        <w:ind w:left="2620" w:right="278" w:hanging="360"/>
        <w:jc w:val="left"/>
        <w:rPr>
          <w:sz w:val="24"/>
        </w:rPr>
      </w:pPr>
      <w:r>
        <w:rPr>
          <w:color w:val="40424E"/>
          <w:sz w:val="24"/>
        </w:rPr>
        <w:t>After performing reading, it exits the critical section. When exiting, it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checks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if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no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more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reader is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inside,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signals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semaphore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“wrt”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as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now,</w:t>
      </w:r>
      <w:r>
        <w:rPr>
          <w:color w:val="40424E"/>
          <w:spacing w:val="-57"/>
          <w:sz w:val="24"/>
        </w:rPr>
        <w:t xml:space="preserve"> </w:t>
      </w:r>
      <w:r>
        <w:rPr>
          <w:color w:val="40424E"/>
          <w:sz w:val="24"/>
        </w:rPr>
        <w:t>writer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can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enter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critical section.</w:t>
      </w:r>
    </w:p>
    <w:p>
      <w:pPr>
        <w:pStyle w:val="9"/>
        <w:numPr>
          <w:ilvl w:val="0"/>
          <w:numId w:val="19"/>
        </w:numPr>
        <w:tabs>
          <w:tab w:val="left" w:pos="1541"/>
        </w:tabs>
        <w:spacing w:before="8" w:after="0" w:line="240" w:lineRule="auto"/>
        <w:ind w:left="1540" w:right="0" w:hanging="361"/>
        <w:jc w:val="left"/>
        <w:rPr>
          <w:sz w:val="24"/>
        </w:rPr>
      </w:pPr>
      <w:r>
        <w:rPr>
          <w:color w:val="40424E"/>
          <w:sz w:val="24"/>
        </w:rPr>
        <w:t>If</w:t>
      </w:r>
      <w:r>
        <w:rPr>
          <w:color w:val="40424E"/>
          <w:spacing w:val="-3"/>
          <w:sz w:val="24"/>
        </w:rPr>
        <w:t xml:space="preserve"> </w:t>
      </w:r>
      <w:r>
        <w:rPr>
          <w:color w:val="40424E"/>
          <w:sz w:val="24"/>
        </w:rPr>
        <w:t>not allowed,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it keeps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on waiting.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8"/>
        </w:rPr>
      </w:pPr>
    </w:p>
    <w:p>
      <w:pPr>
        <w:pStyle w:val="7"/>
        <w:spacing w:before="90"/>
        <w:ind w:left="460"/>
      </w:pPr>
      <w:r>
        <w:rPr>
          <w:color w:val="40424E"/>
        </w:rPr>
        <w:t>do {</w:t>
      </w:r>
    </w:p>
    <w:p>
      <w:pPr>
        <w:pStyle w:val="7"/>
        <w:rPr>
          <w:sz w:val="26"/>
        </w:rPr>
      </w:pPr>
    </w:p>
    <w:p>
      <w:pPr>
        <w:pStyle w:val="7"/>
        <w:spacing w:before="1"/>
        <w:rPr>
          <w:sz w:val="33"/>
        </w:rPr>
      </w:pPr>
    </w:p>
    <w:p>
      <w:pPr>
        <w:pStyle w:val="7"/>
        <w:spacing w:line="415" w:lineRule="auto"/>
        <w:ind w:left="640" w:right="5192"/>
      </w:pPr>
      <w:r>
        <w:rPr>
          <w:color w:val="40424E"/>
        </w:rPr>
        <w:t>//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Reader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wants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enter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wait(mutex);</w:t>
      </w:r>
    </w:p>
    <w:p>
      <w:pPr>
        <w:pStyle w:val="7"/>
        <w:rPr>
          <w:sz w:val="26"/>
        </w:rPr>
      </w:pPr>
    </w:p>
    <w:p>
      <w:pPr>
        <w:pStyle w:val="7"/>
        <w:spacing w:before="180" w:line="415" w:lineRule="auto"/>
        <w:ind w:left="640" w:right="3624"/>
      </w:pPr>
      <w:r>
        <w:rPr>
          <w:color w:val="40424E"/>
        </w:rPr>
        <w:t>//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number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readers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has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now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increased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by 1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readcnt++;</w:t>
      </w:r>
    </w:p>
    <w:p>
      <w:pPr>
        <w:pStyle w:val="7"/>
        <w:rPr>
          <w:sz w:val="26"/>
        </w:rPr>
      </w:pPr>
    </w:p>
    <w:p>
      <w:pPr>
        <w:pStyle w:val="7"/>
        <w:spacing w:before="179"/>
        <w:ind w:left="640"/>
      </w:pPr>
      <w:r>
        <w:rPr>
          <w:color w:val="40424E"/>
        </w:rPr>
        <w:t>//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there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atleast one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reader in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section</w:t>
      </w:r>
    </w:p>
    <w:p>
      <w:pPr>
        <w:pStyle w:val="4"/>
        <w:spacing w:before="201"/>
        <w:ind w:left="640"/>
      </w:pPr>
      <w:r>
        <w:rPr>
          <w:color w:val="40424E"/>
        </w:rPr>
        <w:t>//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ensure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no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writer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enter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if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there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even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one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reader</w:t>
      </w:r>
    </w:p>
    <w:p>
      <w:pPr>
        <w:spacing w:before="200"/>
        <w:ind w:left="640" w:right="0" w:firstLine="0"/>
        <w:jc w:val="left"/>
        <w:rPr>
          <w:b/>
          <w:sz w:val="24"/>
        </w:rPr>
      </w:pPr>
      <w:r>
        <w:rPr>
          <w:b/>
          <w:color w:val="40424E"/>
          <w:sz w:val="24"/>
        </w:rPr>
        <w:t>//</w:t>
      </w:r>
      <w:r>
        <w:rPr>
          <w:b/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thus</w:t>
      </w:r>
      <w:r>
        <w:rPr>
          <w:b/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we</w:t>
      </w:r>
      <w:r>
        <w:rPr>
          <w:b/>
          <w:color w:val="40424E"/>
          <w:spacing w:val="-3"/>
          <w:sz w:val="24"/>
        </w:rPr>
        <w:t xml:space="preserve"> </w:t>
      </w:r>
      <w:r>
        <w:rPr>
          <w:b/>
          <w:color w:val="40424E"/>
          <w:sz w:val="24"/>
        </w:rPr>
        <w:t>give</w:t>
      </w:r>
      <w:r>
        <w:rPr>
          <w:b/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preference</w:t>
      </w:r>
      <w:r>
        <w:rPr>
          <w:b/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to</w:t>
      </w:r>
      <w:r>
        <w:rPr>
          <w:b/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readers</w:t>
      </w:r>
      <w:r>
        <w:rPr>
          <w:b/>
          <w:color w:val="40424E"/>
          <w:spacing w:val="-1"/>
          <w:sz w:val="24"/>
        </w:rPr>
        <w:t xml:space="preserve"> </w:t>
      </w:r>
      <w:r>
        <w:rPr>
          <w:b/>
          <w:color w:val="40424E"/>
          <w:sz w:val="24"/>
        </w:rPr>
        <w:t>here</w:t>
      </w:r>
    </w:p>
    <w:p>
      <w:pPr>
        <w:pStyle w:val="7"/>
        <w:spacing w:before="202" w:line="415" w:lineRule="auto"/>
        <w:ind w:left="820" w:right="7830" w:hanging="180"/>
      </w:pPr>
      <w:r>
        <w:rPr>
          <w:color w:val="40424E"/>
        </w:rPr>
        <w:t>if</w:t>
      </w:r>
      <w:r>
        <w:rPr>
          <w:color w:val="40424E"/>
          <w:spacing w:val="-14"/>
        </w:rPr>
        <w:t xml:space="preserve"> </w:t>
      </w:r>
      <w:r>
        <w:rPr>
          <w:color w:val="40424E"/>
        </w:rPr>
        <w:t>(readcnt==1)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wait(wrt);</w:t>
      </w:r>
    </w:p>
    <w:p>
      <w:pPr>
        <w:pStyle w:val="7"/>
        <w:rPr>
          <w:sz w:val="26"/>
        </w:rPr>
      </w:pPr>
    </w:p>
    <w:p>
      <w:pPr>
        <w:pStyle w:val="7"/>
        <w:spacing w:before="178"/>
        <w:ind w:left="640"/>
      </w:pPr>
      <w:r>
        <w:rPr>
          <w:color w:val="40424E"/>
        </w:rPr>
        <w:t>//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other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readers can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enter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while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this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current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reader is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inside</w:t>
      </w:r>
    </w:p>
    <w:p>
      <w:pPr>
        <w:pStyle w:val="7"/>
        <w:spacing w:before="202" w:line="415" w:lineRule="auto"/>
        <w:ind w:left="640" w:right="7345"/>
      </w:pPr>
      <w:r>
        <w:rPr>
          <w:color w:val="40424E"/>
        </w:rPr>
        <w:t>//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section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signal(mutex);</w:t>
      </w:r>
    </w:p>
    <w:p>
      <w:pPr>
        <w:pStyle w:val="7"/>
        <w:rPr>
          <w:sz w:val="26"/>
        </w:rPr>
      </w:pPr>
    </w:p>
    <w:p>
      <w:pPr>
        <w:pStyle w:val="7"/>
        <w:spacing w:before="180" w:line="415" w:lineRule="auto"/>
        <w:ind w:left="640" w:right="4851"/>
      </w:pPr>
      <w:r>
        <w:rPr>
          <w:color w:val="40424E"/>
        </w:rPr>
        <w:t>// current reader performs reading here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wait(mutex);</w:t>
      </w:r>
      <w:r>
        <w:rPr>
          <w:color w:val="40424E"/>
          <w:spacing w:val="55"/>
        </w:rPr>
        <w:t xml:space="preserve"> </w:t>
      </w:r>
      <w:r>
        <w:rPr>
          <w:color w:val="40424E"/>
        </w:rPr>
        <w:t>//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reader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wants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leave</w:t>
      </w:r>
    </w:p>
    <w:p>
      <w:pPr>
        <w:pStyle w:val="7"/>
        <w:rPr>
          <w:sz w:val="26"/>
        </w:rPr>
      </w:pPr>
    </w:p>
    <w:p>
      <w:pPr>
        <w:pStyle w:val="7"/>
        <w:spacing w:before="176"/>
        <w:ind w:left="640"/>
      </w:pPr>
      <w:r>
        <w:rPr>
          <w:color w:val="40424E"/>
        </w:rPr>
        <w:t>readcnt--;</w:t>
      </w:r>
    </w:p>
    <w:p>
      <w:pPr>
        <w:spacing w:after="0"/>
        <w:sectPr>
          <w:pgSz w:w="12240" w:h="15840"/>
          <w:pgMar w:top="740" w:right="1320" w:bottom="280" w:left="980" w:header="720" w:footer="720" w:gutter="0"/>
          <w:cols w:space="720" w:num="1"/>
        </w:sectPr>
      </w:pPr>
    </w:p>
    <w:p>
      <w:pPr>
        <w:pStyle w:val="7"/>
        <w:spacing w:before="70" w:line="412" w:lineRule="auto"/>
        <w:ind w:left="640" w:right="4781"/>
      </w:pPr>
      <w:r>
        <w:rPr>
          <w:color w:val="40424E"/>
        </w:rPr>
        <w:t>//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that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is,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no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reader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left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section,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if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(readcnt ==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0)</w:t>
      </w:r>
    </w:p>
    <w:p>
      <w:pPr>
        <w:pStyle w:val="7"/>
        <w:tabs>
          <w:tab w:val="left" w:pos="2620"/>
        </w:tabs>
        <w:spacing w:before="4"/>
        <w:ind w:left="880"/>
      </w:pPr>
      <w:r>
        <w:rPr>
          <w:color w:val="40424E"/>
        </w:rPr>
        <w:t>signal(wrt);</w:t>
      </w:r>
      <w:r>
        <w:rPr>
          <w:color w:val="40424E"/>
        </w:rPr>
        <w:tab/>
      </w:r>
      <w:r>
        <w:rPr>
          <w:color w:val="40424E"/>
        </w:rPr>
        <w:t>//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writers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can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enter</w:t>
      </w:r>
    </w:p>
    <w:p>
      <w:pPr>
        <w:pStyle w:val="7"/>
        <w:rPr>
          <w:sz w:val="26"/>
        </w:rPr>
      </w:pPr>
    </w:p>
    <w:p>
      <w:pPr>
        <w:pStyle w:val="7"/>
        <w:rPr>
          <w:sz w:val="33"/>
        </w:rPr>
      </w:pPr>
    </w:p>
    <w:p>
      <w:pPr>
        <w:pStyle w:val="7"/>
        <w:spacing w:before="1"/>
        <w:ind w:left="640"/>
      </w:pPr>
      <w:r>
        <w:rPr>
          <w:color w:val="40424E"/>
        </w:rPr>
        <w:t>signal(mutex);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//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reader leaves</w:t>
      </w:r>
    </w:p>
    <w:p>
      <w:pPr>
        <w:pStyle w:val="7"/>
        <w:rPr>
          <w:sz w:val="26"/>
        </w:rPr>
      </w:pPr>
    </w:p>
    <w:p>
      <w:pPr>
        <w:pStyle w:val="7"/>
        <w:rPr>
          <w:sz w:val="33"/>
        </w:rPr>
      </w:pPr>
    </w:p>
    <w:p>
      <w:pPr>
        <w:pStyle w:val="7"/>
        <w:ind w:left="460"/>
        <w:jc w:val="both"/>
      </w:pPr>
      <w:r>
        <w:rPr>
          <w:color w:val="40424E"/>
        </w:rPr>
        <w:t>}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while(true);</w:t>
      </w:r>
    </w:p>
    <w:p>
      <w:pPr>
        <w:pStyle w:val="7"/>
        <w:spacing w:before="202" w:line="276" w:lineRule="auto"/>
        <w:ind w:left="460" w:right="119"/>
        <w:jc w:val="both"/>
      </w:pPr>
      <w:r>
        <w:rPr>
          <w:color w:val="40424E"/>
        </w:rPr>
        <w:t>Thus,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semaphore</w:t>
      </w:r>
      <w:r>
        <w:rPr>
          <w:color w:val="40424E"/>
          <w:spacing w:val="-6"/>
        </w:rPr>
        <w:t xml:space="preserve"> </w:t>
      </w:r>
      <w:r>
        <w:rPr>
          <w:color w:val="40424E"/>
        </w:rPr>
        <w:t>‘</w:t>
      </w:r>
      <w:r>
        <w:rPr>
          <w:b/>
          <w:color w:val="40424E"/>
        </w:rPr>
        <w:t>wrt</w:t>
      </w:r>
      <w:r>
        <w:rPr>
          <w:color w:val="40424E"/>
        </w:rPr>
        <w:t>‘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queued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on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both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readers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writers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manner</w:t>
      </w:r>
      <w:r>
        <w:rPr>
          <w:color w:val="40424E"/>
          <w:spacing w:val="-5"/>
        </w:rPr>
        <w:t xml:space="preserve"> </w:t>
      </w:r>
      <w:r>
        <w:rPr>
          <w:color w:val="40424E"/>
        </w:rPr>
        <w:t>such</w:t>
      </w:r>
      <w:r>
        <w:rPr>
          <w:color w:val="40424E"/>
          <w:spacing w:val="-4"/>
        </w:rPr>
        <w:t xml:space="preserve"> </w:t>
      </w:r>
      <w:r>
        <w:rPr>
          <w:color w:val="40424E"/>
        </w:rPr>
        <w:t>that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preference</w:t>
      </w:r>
      <w:r>
        <w:rPr>
          <w:color w:val="40424E"/>
          <w:spacing w:val="-58"/>
        </w:rPr>
        <w:t xml:space="preserve"> </w:t>
      </w:r>
      <w:r>
        <w:rPr>
          <w:color w:val="40424E"/>
        </w:rPr>
        <w:t>is given to readers if writers are also there. Thus, no reader is waiting simply because a writer has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requested</w:t>
      </w:r>
      <w:r>
        <w:rPr>
          <w:color w:val="40424E"/>
          <w:spacing w:val="-1"/>
        </w:rPr>
        <w:t xml:space="preserve"> </w:t>
      </w:r>
      <w:r>
        <w:rPr>
          <w:color w:val="40424E"/>
        </w:rPr>
        <w:t>to enter the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critical section.</w:t>
      </w:r>
    </w:p>
    <w:p>
      <w:pPr>
        <w:pStyle w:val="7"/>
        <w:ind w:right="116"/>
        <w:jc w:val="both"/>
        <w:rPr>
          <w:color w:val="212121"/>
        </w:rPr>
      </w:pPr>
    </w:p>
    <w:sectPr>
      <w:pgSz w:w="12240" w:h="15840"/>
      <w:pgMar w:top="136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color w:val="40424E"/>
        <w:w w:val="6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0424E"/>
        <w:spacing w:val="-1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2620" w:hanging="360"/>
      </w:pPr>
      <w:rPr>
        <w:rFonts w:hint="default" w:ascii="Arial MT" w:hAnsi="Arial MT" w:eastAsia="Arial MT" w:cs="Arial MT"/>
        <w:color w:val="40424E"/>
        <w:w w:val="6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202429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Times New Roman" w:hAnsi="Times New Roman" w:eastAsia="Times New Roman" w:cs="Times New Roman"/>
        <w:color w:val="202429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color w:val="40424E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180" w:hanging="360"/>
      </w:pPr>
      <w:rPr>
        <w:rFonts w:hint="default" w:ascii="Arial MT" w:hAnsi="Arial MT" w:eastAsia="Arial MT" w:cs="Arial MT"/>
        <w:color w:val="40424E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386" w:hanging="1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9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0424E"/>
        <w:spacing w:val="-1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7">
    <w:nsid w:val="DCBA6B53"/>
    <w:multiLevelType w:val="multilevel"/>
    <w:tmpl w:val="DCBA6B53"/>
    <w:lvl w:ilvl="0" w:tentative="0">
      <w:start w:val="0"/>
      <w:numFmt w:val="bullet"/>
      <w:lvlText w:val="–"/>
      <w:lvlJc w:val="left"/>
      <w:pPr>
        <w:ind w:left="640" w:hanging="180"/>
      </w:pPr>
      <w:rPr>
        <w:rFonts w:hint="default" w:ascii="Times New Roman" w:hAnsi="Times New Roman" w:eastAsia="Times New Roman" w:cs="Times New Roman"/>
        <w:color w:val="40424E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0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0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0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180"/>
      </w:pPr>
      <w:rPr>
        <w:rFonts w:hint="default"/>
        <w:lang w:val="en-US" w:eastAsia="en-US" w:bidi="ar-SA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color w:val="40424E"/>
        <w:w w:val="6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41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2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8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6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221"/>
      </w:pPr>
      <w:rPr>
        <w:rFonts w:hint="default"/>
        <w:lang w:val="en-US" w:eastAsia="en-US" w:bidi="ar-SA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240" w:hanging="360"/>
        <w:jc w:val="left"/>
      </w:pPr>
      <w:rPr>
        <w:rFonts w:hint="default" w:ascii="Times New Roman" w:hAnsi="Times New Roman" w:eastAsia="Times New Roman" w:cs="Times New Roman"/>
        <w:color w:val="494949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202429"/>
        <w:spacing w:val="0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0424E"/>
        <w:spacing w:val="-1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202429"/>
        <w:spacing w:val="0"/>
        <w:w w:val="100"/>
        <w:sz w:val="30"/>
        <w:szCs w:val="3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40" w:hanging="360"/>
        <w:jc w:val="left"/>
      </w:pPr>
      <w:rPr>
        <w:rFonts w:hint="default" w:ascii="Times New Roman" w:hAnsi="Times New Roman" w:eastAsia="Times New Roman" w:cs="Times New Roman"/>
        <w:color w:val="494949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4">
    <w:nsid w:val="2A8F537B"/>
    <w:multiLevelType w:val="multilevel"/>
    <w:tmpl w:val="2A8F537B"/>
    <w:lvl w:ilvl="0" w:tentative="0">
      <w:start w:val="0"/>
      <w:numFmt w:val="bullet"/>
      <w:lvlText w:val="●"/>
      <w:lvlJc w:val="left"/>
      <w:pPr>
        <w:ind w:left="460" w:hanging="361"/>
      </w:pPr>
      <w:rPr>
        <w:rFonts w:hint="default" w:ascii="Arial MT" w:hAnsi="Arial MT" w:eastAsia="Arial MT" w:cs="Arial MT"/>
        <w:color w:val="40424E"/>
        <w:w w:val="60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180" w:hanging="360"/>
      </w:pPr>
      <w:rPr>
        <w:rFonts w:hint="default"/>
        <w:w w:val="60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color w:val="40424E"/>
        <w:w w:val="60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5">
    <w:nsid w:val="4D4DC07F"/>
    <w:multiLevelType w:val="multilevel"/>
    <w:tmpl w:val="4D4DC07F"/>
    <w:lvl w:ilvl="0" w:tentative="0">
      <w:start w:val="0"/>
      <w:numFmt w:val="bullet"/>
      <w:lvlText w:val="●"/>
      <w:lvlJc w:val="left"/>
      <w:pPr>
        <w:ind w:left="1180" w:hanging="360"/>
      </w:pPr>
      <w:rPr>
        <w:rFonts w:hint="default" w:ascii="Arial MT" w:hAnsi="Arial MT" w:eastAsia="Arial MT" w:cs="Arial MT"/>
        <w:color w:val="212121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7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0424E"/>
        <w:spacing w:val="-1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8">
    <w:nsid w:val="72183CF9"/>
    <w:multiLevelType w:val="multilevel"/>
    <w:tmpl w:val="72183CF9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240" w:hanging="360"/>
      </w:pPr>
      <w:rPr>
        <w:rFonts w:hint="default" w:ascii="Times New Roman" w:hAnsi="Times New Roman" w:eastAsia="Times New Roman" w:cs="Times New Roman"/>
        <w:color w:val="494949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995326"/>
    <w:rsid w:val="3FD71289"/>
    <w:rsid w:val="4C452A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5"/>
      <w:ind w:left="220"/>
      <w:outlineLvl w:val="1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2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19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jpe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 textRotate="1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2024-03-22T05:19:00Z</dcterms:created>
  <dc:creator>student</dc:creator>
  <cp:lastModifiedBy>Deekshith P</cp:lastModifiedBy>
  <dcterms:modified xsi:type="dcterms:W3CDTF">2024-03-22T05:22:03Z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2024-03-22T00:00:00Z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0684C5CC3C434FE2AC955EB31E801603_13</vt:lpwstr>
  </property>
</Properties>
</file>